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1"/>
        <w:tblW w:w="4937" w:type="pc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bottom w:w="144" w:type="dxa"/>
          <w:right w:w="0" w:type="dxa"/>
        </w:tblCellMar>
        <w:tblLook w:val="04A0" w:firstRow="1" w:lastRow="0" w:firstColumn="1" w:lastColumn="0" w:noHBand="0" w:noVBand="1"/>
        <w:tblDescription w:val="First table has invoice header information, company name and contact information, invoice title, number and date. Second table has recipient billing and delivery contact information. Third table has comment and special instructions and fourth table has salesperson, purchase order number, requisitioner, delivered via, free on board point and terms"/>
      </w:tblPr>
      <w:tblGrid>
        <w:gridCol w:w="5164"/>
        <w:gridCol w:w="5284"/>
      </w:tblGrid>
      <w:tr w:rsidR="00B30C01" w:rsidRPr="00B30C01" w14:paraId="718EB5D0" w14:textId="77777777" w:rsidTr="00197F09">
        <w:trPr>
          <w:trHeight w:val="1709"/>
        </w:trPr>
        <w:tc>
          <w:tcPr>
            <w:tcW w:w="5164" w:type="dxa"/>
            <w:tcMar>
              <w:left w:w="115" w:type="dxa"/>
              <w:right w:w="115" w:type="dxa"/>
            </w:tcMar>
          </w:tcPr>
          <w:p w14:paraId="21B71B57" w14:textId="77777777" w:rsidR="00B30C01" w:rsidRPr="00B30C01" w:rsidRDefault="00B30C01" w:rsidP="00B30C01">
            <w:pPr>
              <w:rPr>
                <w:rFonts w:ascii="Calibri" w:eastAsia="Times New Roman" w:hAnsi="Calibri" w:cs="Times New Roman"/>
                <w:b/>
                <w:spacing w:val="4"/>
                <w:sz w:val="24"/>
                <w:szCs w:val="18"/>
                <w:lang w:val="en-GB"/>
              </w:rPr>
            </w:pPr>
            <w:r w:rsidRPr="00B30C01">
              <w:rPr>
                <w:rFonts w:ascii="Calibri" w:eastAsia="Times New Roman" w:hAnsi="Calibri" w:cs="Times New Roman"/>
                <w:b/>
                <w:spacing w:val="4"/>
                <w:sz w:val="24"/>
                <w:szCs w:val="18"/>
                <w:lang w:val="en-GB"/>
              </w:rPr>
              <w:t>SHAWN (DON) OWUSU-NORTEY</w:t>
            </w:r>
          </w:p>
          <w:p w14:paraId="08A08A70" w14:textId="77777777" w:rsidR="00B30C01" w:rsidRPr="00B30C01" w:rsidRDefault="00B30C01" w:rsidP="00B30C01">
            <w:pPr>
              <w:rPr>
                <w:rFonts w:ascii="Calibri" w:eastAsia="Times New Roman" w:hAnsi="Calibri" w:cs="Times New Roman"/>
                <w:bCs/>
                <w:spacing w:val="4"/>
                <w:sz w:val="24"/>
                <w:szCs w:val="18"/>
                <w:lang w:val="en-GB"/>
              </w:rPr>
            </w:pPr>
            <w:r w:rsidRPr="00B30C01">
              <w:rPr>
                <w:rFonts w:ascii="Calibri" w:eastAsia="Times New Roman" w:hAnsi="Calibri" w:cs="Times New Roman"/>
                <w:bCs/>
                <w:spacing w:val="4"/>
                <w:sz w:val="24"/>
                <w:szCs w:val="18"/>
                <w:lang w:val="en-GB"/>
              </w:rPr>
              <w:t>10, 2nd Independence Link</w:t>
            </w:r>
          </w:p>
          <w:p w14:paraId="11EB9626" w14:textId="77777777" w:rsidR="00B30C01" w:rsidRPr="00B30C01" w:rsidRDefault="00B30C01" w:rsidP="00B30C01">
            <w:pPr>
              <w:rPr>
                <w:rFonts w:ascii="Calibri" w:eastAsia="Times New Roman" w:hAnsi="Calibri" w:cs="Times New Roman"/>
                <w:bCs/>
                <w:spacing w:val="4"/>
                <w:sz w:val="24"/>
                <w:szCs w:val="18"/>
                <w:lang w:val="en-GB"/>
              </w:rPr>
            </w:pPr>
            <w:r w:rsidRPr="00B30C01">
              <w:rPr>
                <w:rFonts w:ascii="Calibri" w:eastAsia="Times New Roman" w:hAnsi="Calibri" w:cs="Times New Roman"/>
                <w:bCs/>
                <w:spacing w:val="4"/>
                <w:sz w:val="24"/>
                <w:szCs w:val="18"/>
                <w:lang w:val="en-GB"/>
              </w:rPr>
              <w:t>Community 25, Tema</w:t>
            </w:r>
          </w:p>
          <w:p w14:paraId="15EBF0C5" w14:textId="77777777" w:rsidR="00B30C01" w:rsidRPr="00B30C01" w:rsidRDefault="00B30C01" w:rsidP="00B30C01">
            <w:pPr>
              <w:rPr>
                <w:rFonts w:ascii="Calibri" w:eastAsia="Times New Roman" w:hAnsi="Calibri" w:cs="Times New Roman"/>
                <w:bCs/>
                <w:spacing w:val="4"/>
                <w:sz w:val="24"/>
                <w:szCs w:val="18"/>
                <w:lang w:val="en-GB"/>
              </w:rPr>
            </w:pPr>
            <w:r w:rsidRPr="00B30C01">
              <w:rPr>
                <w:rFonts w:ascii="Calibri" w:eastAsia="Times New Roman" w:hAnsi="Calibri" w:cs="Times New Roman"/>
                <w:bCs/>
                <w:spacing w:val="4"/>
                <w:sz w:val="24"/>
                <w:szCs w:val="18"/>
                <w:lang w:val="en-GB"/>
              </w:rPr>
              <w:t>Phone: 059 406 8607</w:t>
            </w:r>
          </w:p>
          <w:p w14:paraId="20847189" w14:textId="0C7DE499" w:rsidR="00B30C01" w:rsidRPr="00B30C01" w:rsidRDefault="00B30C01" w:rsidP="00B30C01">
            <w:pPr>
              <w:rPr>
                <w:rFonts w:ascii="Calibri" w:eastAsia="Calibri" w:hAnsi="Calibri"/>
                <w:sz w:val="24"/>
                <w:szCs w:val="24"/>
                <w:lang w:val="en-GB"/>
              </w:rPr>
            </w:pPr>
            <w:r w:rsidRPr="00B30C01">
              <w:rPr>
                <w:rFonts w:ascii="Calibri" w:eastAsia="Times New Roman" w:hAnsi="Calibri" w:cs="Times New Roman"/>
                <w:bCs/>
                <w:spacing w:val="4"/>
                <w:sz w:val="24"/>
                <w:szCs w:val="18"/>
                <w:lang w:val="en-GB"/>
              </w:rPr>
              <w:t>E-Mail: Don.owusunortey@gmail.co</w:t>
            </w:r>
            <w:r>
              <w:rPr>
                <w:rFonts w:ascii="Calibri" w:eastAsia="Times New Roman" w:hAnsi="Calibri" w:cs="Times New Roman"/>
                <w:bCs/>
                <w:spacing w:val="4"/>
                <w:sz w:val="24"/>
                <w:szCs w:val="18"/>
                <w:lang w:val="en-GB"/>
              </w:rPr>
              <w:t>m</w:t>
            </w:r>
          </w:p>
        </w:tc>
        <w:tc>
          <w:tcPr>
            <w:tcW w:w="5284" w:type="dxa"/>
            <w:tcMar>
              <w:left w:w="0" w:type="dxa"/>
              <w:right w:w="0" w:type="dxa"/>
            </w:tcMar>
          </w:tcPr>
          <w:tbl>
            <w:tblPr>
              <w:tblStyle w:val="TableGrid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Invoice title, number and date information table"/>
            </w:tblPr>
            <w:tblGrid>
              <w:gridCol w:w="5284"/>
            </w:tblGrid>
            <w:tr w:rsidR="00B30C01" w:rsidRPr="00B30C01" w14:paraId="06C6E2DC" w14:textId="77777777" w:rsidTr="00197F09">
              <w:trPr>
                <w:trHeight w:val="936"/>
              </w:trPr>
              <w:tc>
                <w:tcPr>
                  <w:tcW w:w="5162" w:type="dxa"/>
                </w:tcPr>
                <w:p w14:paraId="14045F40" w14:textId="77777777" w:rsidR="00B30C01" w:rsidRPr="00B30C01" w:rsidRDefault="00B30C01" w:rsidP="00B30C01">
                  <w:pPr>
                    <w:spacing w:line="264" w:lineRule="auto"/>
                    <w:contextualSpacing/>
                    <w:jc w:val="right"/>
                    <w:rPr>
                      <w:rFonts w:ascii="Calibri" w:eastAsia="Calibri" w:hAnsi="Calibri" w:cs="Times New Roman"/>
                      <w:b/>
                      <w:caps/>
                      <w:color w:val="595959"/>
                      <w:spacing w:val="-4"/>
                      <w:sz w:val="40"/>
                      <w:szCs w:val="56"/>
                      <w:lang w:val="en-GB"/>
                    </w:rPr>
                  </w:pPr>
                  <w:sdt>
                    <w:sdtPr>
                      <w:rPr>
                        <w:rFonts w:ascii="Calibri" w:eastAsia="Calibri" w:hAnsi="Calibri" w:cs="Times New Roman"/>
                        <w:b/>
                        <w:caps/>
                        <w:color w:val="595959"/>
                        <w:spacing w:val="-4"/>
                        <w:sz w:val="40"/>
                        <w:szCs w:val="56"/>
                        <w:lang w:val="en-GB"/>
                      </w:rPr>
                      <w:alias w:val="Enter invoice title:"/>
                      <w:tag w:val="Enter invoice title:"/>
                      <w:id w:val="1393166117"/>
                      <w:placeholder>
                        <w:docPart w:val="0425E8BB1792E24D928C1B204890C5FF"/>
                      </w:placeholder>
                      <w:temporary/>
                      <w:showingPlcHdr/>
                      <w15:appearance w15:val="hidden"/>
                    </w:sdtPr>
                    <w:sdtContent>
                      <w:r w:rsidRPr="00B30C01">
                        <w:rPr>
                          <w:rFonts w:ascii="Calibri" w:eastAsia="Calibri" w:hAnsi="Calibri" w:cs="Times New Roman"/>
                          <w:b/>
                          <w:caps/>
                          <w:color w:val="595959"/>
                          <w:spacing w:val="-4"/>
                          <w:sz w:val="40"/>
                          <w:szCs w:val="56"/>
                          <w:lang w:val="en-GB" w:bidi="en-GB"/>
                        </w:rPr>
                        <w:t>INVOICE</w:t>
                      </w:r>
                    </w:sdtContent>
                  </w:sdt>
                </w:p>
              </w:tc>
            </w:tr>
            <w:tr w:rsidR="00B30C01" w:rsidRPr="00B30C01" w14:paraId="3326E96A" w14:textId="77777777" w:rsidTr="00197F09">
              <w:trPr>
                <w:trHeight w:val="936"/>
              </w:trPr>
              <w:tc>
                <w:tcPr>
                  <w:tcW w:w="5162" w:type="dxa"/>
                  <w:vAlign w:val="bottom"/>
                </w:tcPr>
                <w:p w14:paraId="16F9C5C6" w14:textId="3F5F5539" w:rsidR="00B30C01" w:rsidRPr="00B30C01" w:rsidRDefault="00B30C01" w:rsidP="00B30C01">
                  <w:pPr>
                    <w:spacing w:line="264" w:lineRule="auto"/>
                    <w:jc w:val="right"/>
                    <w:outlineLvl w:val="1"/>
                    <w:rPr>
                      <w:rFonts w:ascii="Calibri" w:eastAsia="Times New Roman" w:hAnsi="Calibri" w:cs="Times New Roman"/>
                      <w:caps/>
                      <w:spacing w:val="4"/>
                      <w:szCs w:val="18"/>
                      <w:lang w:val="en-GB"/>
                    </w:rPr>
                  </w:pPr>
                  <w:proofErr w:type="gramStart"/>
                  <w:r w:rsidRPr="00B30C01">
                    <w:rPr>
                      <w:rFonts w:ascii="Calibri" w:eastAsia="Times New Roman" w:hAnsi="Calibri" w:cs="Times New Roman"/>
                      <w:caps/>
                      <w:spacing w:val="4"/>
                      <w:szCs w:val="18"/>
                      <w:lang w:val="en-GB"/>
                    </w:rPr>
                    <w:t>{{</w:t>
                  </w:r>
                  <w:r w:rsidR="008B686D">
                    <w:t xml:space="preserve"> </w:t>
                  </w:r>
                  <w:r w:rsidR="008B686D" w:rsidRPr="008B686D">
                    <w:rPr>
                      <w:rFonts w:ascii="Calibri" w:eastAsia="Times New Roman" w:hAnsi="Calibri" w:cs="Times New Roman"/>
                      <w:caps/>
                      <w:spacing w:val="4"/>
                      <w:szCs w:val="18"/>
                      <w:lang w:val="en-GB"/>
                    </w:rPr>
                    <w:t>INVOICE</w:t>
                  </w:r>
                  <w:proofErr w:type="gramEnd"/>
                  <w:r w:rsidR="008B686D" w:rsidRPr="008B686D">
                    <w:rPr>
                      <w:rFonts w:ascii="Calibri" w:eastAsia="Times New Roman" w:hAnsi="Calibri" w:cs="Times New Roman"/>
                      <w:caps/>
                      <w:spacing w:val="4"/>
                      <w:szCs w:val="18"/>
                      <w:lang w:val="en-GB"/>
                    </w:rPr>
                    <w:t>_NO</w:t>
                  </w:r>
                  <w:r w:rsidR="008B686D" w:rsidRPr="008B686D">
                    <w:rPr>
                      <w:rFonts w:ascii="Calibri" w:eastAsia="Times New Roman" w:hAnsi="Calibri" w:cs="Times New Roman"/>
                      <w:caps/>
                      <w:spacing w:val="4"/>
                      <w:szCs w:val="18"/>
                      <w:lang w:val="en-GB"/>
                    </w:rPr>
                    <w:t xml:space="preserve"> </w:t>
                  </w:r>
                  <w:r w:rsidRPr="00B30C01">
                    <w:rPr>
                      <w:rFonts w:ascii="Calibri" w:eastAsia="Times New Roman" w:hAnsi="Calibri" w:cs="Times New Roman"/>
                      <w:caps/>
                      <w:spacing w:val="4"/>
                      <w:szCs w:val="18"/>
                      <w:lang w:val="en-GB"/>
                    </w:rPr>
                    <w:t>}}</w:t>
                  </w:r>
                </w:p>
                <w:p w14:paraId="07250B15" w14:textId="24042A3A" w:rsidR="00B30C01" w:rsidRPr="00B30C01" w:rsidRDefault="00B30C01" w:rsidP="00B30C01">
                  <w:pPr>
                    <w:spacing w:line="264" w:lineRule="auto"/>
                    <w:jc w:val="right"/>
                    <w:outlineLvl w:val="1"/>
                    <w:rPr>
                      <w:rFonts w:ascii="Calibri" w:eastAsia="Times New Roman" w:hAnsi="Calibri" w:cs="Times New Roman"/>
                      <w:caps/>
                      <w:spacing w:val="4"/>
                      <w:szCs w:val="18"/>
                      <w:lang w:val="en-GB"/>
                    </w:rPr>
                  </w:pPr>
                  <w:sdt>
                    <w:sdtPr>
                      <w:rPr>
                        <w:rFonts w:ascii="Calibri" w:eastAsia="Times New Roman" w:hAnsi="Calibri" w:cs="Times New Roman"/>
                        <w:caps/>
                        <w:spacing w:val="4"/>
                        <w:szCs w:val="18"/>
                        <w:lang w:val="en-GB"/>
                      </w:rPr>
                      <w:alias w:val="Date:"/>
                      <w:tag w:val="Date:"/>
                      <w:id w:val="-14149049"/>
                      <w:placeholder>
                        <w:docPart w:val="3B6CE000A655244BB53AA95D4C637338"/>
                      </w:placeholder>
                      <w:temporary/>
                      <w:showingPlcHdr/>
                      <w15:appearance w15:val="hidden"/>
                    </w:sdtPr>
                    <w:sdtContent>
                      <w:r w:rsidRPr="00B30C01">
                        <w:rPr>
                          <w:rFonts w:ascii="Calibri" w:eastAsia="Times New Roman" w:hAnsi="Calibri" w:cs="Times New Roman"/>
                          <w:caps/>
                          <w:spacing w:val="4"/>
                          <w:szCs w:val="18"/>
                          <w:lang w:val="en-GB" w:bidi="en-GB"/>
                        </w:rPr>
                        <w:t>Date</w:t>
                      </w:r>
                    </w:sdtContent>
                  </w:sdt>
                  <w:r w:rsidR="008B686D">
                    <w:rPr>
                      <w:rFonts w:ascii="Calibri" w:eastAsia="Times New Roman" w:hAnsi="Calibri" w:cs="Times New Roman"/>
                      <w:caps/>
                      <w:spacing w:val="4"/>
                      <w:szCs w:val="18"/>
                      <w:lang w:val="en-GB"/>
                    </w:rPr>
                    <w:t xml:space="preserve">: </w:t>
                  </w:r>
                  <w:r w:rsidR="008B686D">
                    <w:rPr>
                      <w:rFonts w:ascii="Calibri" w:eastAsia="Times New Roman" w:hAnsi="Calibri" w:cs="Times New Roman"/>
                      <w:caps/>
                      <w:spacing w:val="4"/>
                      <w:szCs w:val="18"/>
                      <w:lang w:val="en-GB"/>
                    </w:rPr>
                    <w:fldChar w:fldCharType="begin"/>
                  </w:r>
                  <w:r w:rsidR="008B686D">
                    <w:rPr>
                      <w:rFonts w:ascii="Calibri" w:eastAsia="Times New Roman" w:hAnsi="Calibri" w:cs="Times New Roman"/>
                      <w:caps/>
                      <w:spacing w:val="4"/>
                      <w:szCs w:val="18"/>
                      <w:lang w:val="en-GB"/>
                    </w:rPr>
                    <w:instrText xml:space="preserve"> DATE \@ "dd/MM/yyyy" </w:instrText>
                  </w:r>
                  <w:r w:rsidR="008B686D">
                    <w:rPr>
                      <w:rFonts w:ascii="Calibri" w:eastAsia="Times New Roman" w:hAnsi="Calibri" w:cs="Times New Roman"/>
                      <w:caps/>
                      <w:spacing w:val="4"/>
                      <w:szCs w:val="18"/>
                      <w:lang w:val="en-GB"/>
                    </w:rPr>
                    <w:fldChar w:fldCharType="separate"/>
                  </w:r>
                  <w:r w:rsidR="008B686D">
                    <w:rPr>
                      <w:rFonts w:ascii="Calibri" w:eastAsia="Times New Roman" w:hAnsi="Calibri" w:cs="Times New Roman"/>
                      <w:caps/>
                      <w:noProof/>
                      <w:spacing w:val="4"/>
                      <w:szCs w:val="18"/>
                      <w:lang w:val="en-GB"/>
                    </w:rPr>
                    <w:t>07/04/2025</w:t>
                  </w:r>
                  <w:r w:rsidR="008B686D">
                    <w:rPr>
                      <w:rFonts w:ascii="Calibri" w:eastAsia="Times New Roman" w:hAnsi="Calibri" w:cs="Times New Roman"/>
                      <w:caps/>
                      <w:spacing w:val="4"/>
                      <w:szCs w:val="18"/>
                      <w:lang w:val="en-GB"/>
                    </w:rPr>
                    <w:fldChar w:fldCharType="end"/>
                  </w:r>
                </w:p>
              </w:tc>
            </w:tr>
          </w:tbl>
          <w:p w14:paraId="76D5579A" w14:textId="77777777" w:rsidR="00B30C01" w:rsidRPr="00B30C01" w:rsidRDefault="00B30C01" w:rsidP="00B30C01">
            <w:pPr>
              <w:spacing w:before="140" w:line="264" w:lineRule="auto"/>
              <w:contextualSpacing/>
              <w:outlineLvl w:val="0"/>
              <w:rPr>
                <w:rFonts w:ascii="Calibri" w:eastAsia="Times New Roman" w:hAnsi="Calibri" w:cs="Times New Roman"/>
                <w:b/>
                <w:spacing w:val="4"/>
                <w:sz w:val="24"/>
                <w:szCs w:val="18"/>
                <w:lang w:val="en-GB"/>
              </w:rPr>
            </w:pPr>
          </w:p>
        </w:tc>
      </w:tr>
    </w:tbl>
    <w:tbl>
      <w:tblPr>
        <w:tblW w:w="2449" w:type="pct"/>
        <w:tblInd w:w="115" w:type="dxa"/>
        <w:tblCellMar>
          <w:left w:w="115" w:type="dxa"/>
          <w:bottom w:w="58" w:type="dxa"/>
          <w:right w:w="115" w:type="dxa"/>
        </w:tblCellMar>
        <w:tblLook w:val="04A0" w:firstRow="1" w:lastRow="0" w:firstColumn="1" w:lastColumn="0" w:noHBand="0" w:noVBand="1"/>
        <w:tblDescription w:val="First table has invoice header information, company name and contact information, invoice title, number and date. Second table has recipient billing and delivery contact information. Third table has comment and special instructions and fourth table has salesperson, purchase order number, requisitioner, delivered via, free on board point and terms"/>
      </w:tblPr>
      <w:tblGrid>
        <w:gridCol w:w="5239"/>
      </w:tblGrid>
      <w:tr w:rsidR="00B30C01" w:rsidRPr="00B30C01" w14:paraId="27C19610" w14:textId="77777777" w:rsidTr="00197F09">
        <w:trPr>
          <w:trHeight w:val="1440"/>
        </w:trPr>
        <w:tc>
          <w:tcPr>
            <w:tcW w:w="5126" w:type="dxa"/>
          </w:tcPr>
          <w:p w14:paraId="0AE1EAF8" w14:textId="77777777" w:rsidR="00B30C01" w:rsidRPr="00B30C01" w:rsidRDefault="00B30C01" w:rsidP="00B30C01">
            <w:pPr>
              <w:spacing w:after="0" w:line="264" w:lineRule="auto"/>
              <w:outlineLvl w:val="2"/>
              <w:rPr>
                <w:rFonts w:ascii="Calibri" w:eastAsia="Times New Roman" w:hAnsi="Calibri" w:cs="Times New Roman"/>
                <w:b/>
                <w:caps/>
                <w:spacing w:val="4"/>
                <w:szCs w:val="16"/>
                <w:lang w:val="en-GB"/>
              </w:rPr>
            </w:pPr>
            <w:sdt>
              <w:sdtPr>
                <w:rPr>
                  <w:rFonts w:ascii="Calibri" w:eastAsia="Times New Roman" w:hAnsi="Calibri" w:cs="Times New Roman"/>
                  <w:b/>
                  <w:caps/>
                  <w:spacing w:val="4"/>
                  <w:szCs w:val="16"/>
                  <w:lang w:val="en-GB"/>
                </w:rPr>
                <w:alias w:val="To:"/>
                <w:tag w:val="To:"/>
                <w:id w:val="-1751190371"/>
                <w:placeholder>
                  <w:docPart w:val="9A6AEA20B32D1E479D4FEE69437905DC"/>
                </w:placeholder>
                <w:temporary/>
                <w:showingPlcHdr/>
                <w15:appearance w15:val="hidden"/>
              </w:sdtPr>
              <w:sdtContent>
                <w:r w:rsidRPr="00B30C01">
                  <w:rPr>
                    <w:rFonts w:ascii="Calibri" w:eastAsia="Times New Roman" w:hAnsi="Calibri" w:cs="Times New Roman"/>
                    <w:b/>
                    <w:caps/>
                    <w:spacing w:val="4"/>
                    <w:szCs w:val="16"/>
                    <w:lang w:val="en-GB" w:bidi="en-GB"/>
                  </w:rPr>
                  <w:t>To:</w:t>
                </w:r>
              </w:sdtContent>
            </w:sdt>
            <w:r w:rsidRPr="00B30C01">
              <w:rPr>
                <w:rFonts w:ascii="Calibri" w:eastAsia="Times New Roman" w:hAnsi="Calibri" w:cs="Times New Roman"/>
                <w:b/>
                <w:caps/>
                <w:spacing w:val="4"/>
                <w:szCs w:val="16"/>
                <w:lang w:val="en-GB"/>
              </w:rPr>
              <w:t xml:space="preserve"> {{CLIENT_NAME}}</w:t>
            </w:r>
          </w:p>
          <w:p w14:paraId="17FFF00E" w14:textId="77777777" w:rsidR="00B30C01" w:rsidRPr="00B30C01" w:rsidRDefault="00B30C01" w:rsidP="00B30C01">
            <w:pPr>
              <w:spacing w:after="0" w:line="240" w:lineRule="auto"/>
              <w:rPr>
                <w:rFonts w:ascii="Calibri" w:eastAsia="Calibri" w:hAnsi="Calibri" w:cs="Calibri"/>
                <w:sz w:val="24"/>
                <w:szCs w:val="24"/>
                <w:lang w:val="en-GB"/>
              </w:rPr>
            </w:pPr>
            <w:r w:rsidRPr="00B30C01">
              <w:rPr>
                <w:rFonts w:ascii="Calibri" w:eastAsia="Calibri" w:hAnsi="Calibri" w:cs="Calibri"/>
                <w:sz w:val="24"/>
                <w:szCs w:val="24"/>
                <w:lang w:val="en-GB"/>
              </w:rPr>
              <w:t>{{EVENT_NAME}}</w:t>
            </w:r>
          </w:p>
          <w:p w14:paraId="50A91942" w14:textId="77777777" w:rsidR="00B30C01" w:rsidRPr="00B30C01" w:rsidRDefault="00B30C01" w:rsidP="00B30C01">
            <w:pPr>
              <w:spacing w:after="0" w:line="240" w:lineRule="auto"/>
              <w:rPr>
                <w:rFonts w:ascii="Calibri" w:eastAsia="Calibri" w:hAnsi="Calibri" w:cs="Calibri"/>
                <w:sz w:val="24"/>
                <w:szCs w:val="24"/>
                <w:lang w:val="en-GB"/>
              </w:rPr>
            </w:pPr>
            <w:r w:rsidRPr="00B30C01">
              <w:rPr>
                <w:rFonts w:ascii="Calibri" w:eastAsia="Calibri" w:hAnsi="Calibri" w:cs="Calibri"/>
                <w:sz w:val="24"/>
                <w:szCs w:val="24"/>
                <w:lang w:val="en-GB"/>
              </w:rPr>
              <w:t>{{PHONE}}</w:t>
            </w:r>
          </w:p>
          <w:p w14:paraId="023AE075" w14:textId="77777777" w:rsidR="00B30C01" w:rsidRPr="00B30C01" w:rsidRDefault="00B30C01" w:rsidP="00B30C01">
            <w:pPr>
              <w:spacing w:after="0" w:line="240" w:lineRule="auto"/>
              <w:rPr>
                <w:rFonts w:ascii="Calibri" w:eastAsia="Calibri" w:hAnsi="Calibri" w:cs="Calibri"/>
                <w:sz w:val="24"/>
                <w:szCs w:val="24"/>
                <w:lang w:val="en-GB"/>
              </w:rPr>
            </w:pPr>
            <w:r w:rsidRPr="00B30C01">
              <w:rPr>
                <w:rFonts w:ascii="Calibri" w:eastAsia="Calibri" w:hAnsi="Calibri" w:cs="Calibri"/>
                <w:sz w:val="24"/>
                <w:szCs w:val="24"/>
                <w:lang w:val="en-GB"/>
              </w:rPr>
              <w:t>{{EMAIL}}</w:t>
            </w:r>
          </w:p>
        </w:tc>
      </w:tr>
    </w:tbl>
    <w:p w14:paraId="48A6A813" w14:textId="77777777" w:rsidR="00B30C01" w:rsidRPr="00B30C01" w:rsidRDefault="00B30C01" w:rsidP="00B30C01">
      <w:pPr>
        <w:spacing w:after="0" w:line="240" w:lineRule="auto"/>
        <w:rPr>
          <w:rFonts w:ascii="Calibri" w:eastAsia="Calibri" w:hAnsi="Calibri" w:cs="Calibri"/>
          <w:sz w:val="24"/>
          <w:szCs w:val="24"/>
          <w:lang w:val="en-GB"/>
        </w:rPr>
      </w:pPr>
    </w:p>
    <w:p w14:paraId="3C8ABD97" w14:textId="77777777" w:rsidR="00B30C01" w:rsidRPr="00B30C01" w:rsidRDefault="00B30C01" w:rsidP="00B30C01">
      <w:pPr>
        <w:spacing w:after="0" w:line="240" w:lineRule="auto"/>
        <w:rPr>
          <w:rFonts w:ascii="Calibri" w:eastAsia="Calibri" w:hAnsi="Calibri" w:cs="Calibri"/>
          <w:sz w:val="24"/>
          <w:szCs w:val="24"/>
          <w:lang w:val="en-GB"/>
        </w:rPr>
      </w:pPr>
    </w:p>
    <w:tbl>
      <w:tblPr>
        <w:tblStyle w:val="TableGridLight"/>
        <w:tblW w:w="4902" w:type="pct"/>
        <w:tblInd w:w="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43" w:type="dxa"/>
          <w:left w:w="115" w:type="dxa"/>
          <w:bottom w:w="43" w:type="dxa"/>
          <w:right w:w="115" w:type="dxa"/>
        </w:tblCellMar>
        <w:tblLook w:val="04A0" w:firstRow="1" w:lastRow="0" w:firstColumn="1" w:lastColumn="0" w:noHBand="0" w:noVBand="1"/>
        <w:tblDescription w:val="First table is the main invoice table, second table is for subtotal, value added tax, delivery &amp; handling, and total due, third table is make all cheques payable to, info to contact with questions, and a thank-you"/>
      </w:tblPr>
      <w:tblGrid>
        <w:gridCol w:w="1802"/>
        <w:gridCol w:w="4764"/>
        <w:gridCol w:w="2260"/>
        <w:gridCol w:w="1660"/>
      </w:tblGrid>
      <w:tr w:rsidR="00B30C01" w:rsidRPr="00B30C01" w14:paraId="35404D59" w14:textId="77777777" w:rsidTr="00197F09">
        <w:trPr>
          <w:tblHeader/>
        </w:trPr>
        <w:tc>
          <w:tcPr>
            <w:tcW w:w="1762" w:type="dxa"/>
          </w:tcPr>
          <w:p w14:paraId="319817C8" w14:textId="77777777" w:rsidR="00B30C01" w:rsidRPr="00B30C01" w:rsidRDefault="00B30C01" w:rsidP="00B30C01">
            <w:pPr>
              <w:keepNext/>
              <w:keepLines/>
              <w:spacing w:line="264" w:lineRule="auto"/>
              <w:jc w:val="center"/>
              <w:outlineLvl w:val="3"/>
              <w:rPr>
                <w:rFonts w:ascii="Calibri" w:eastAsia="Calibri" w:hAnsi="Calibri" w:cs="Times New Roman"/>
                <w:b/>
                <w:iCs/>
                <w:caps/>
                <w:spacing w:val="4"/>
                <w:szCs w:val="24"/>
                <w:lang w:val="en-GB"/>
              </w:rPr>
            </w:pPr>
            <w:r w:rsidRPr="00B30C01">
              <w:rPr>
                <w:rFonts w:ascii="Calibri" w:eastAsia="Calibri" w:hAnsi="Calibri" w:cs="Times New Roman"/>
                <w:b/>
                <w:iCs/>
                <w:caps/>
                <w:spacing w:val="4"/>
                <w:szCs w:val="24"/>
                <w:lang w:val="en-GB"/>
              </w:rPr>
              <w:t>Service</w:t>
            </w:r>
          </w:p>
        </w:tc>
        <w:tc>
          <w:tcPr>
            <w:tcW w:w="4657" w:type="dxa"/>
          </w:tcPr>
          <w:p w14:paraId="32D529E6" w14:textId="77777777" w:rsidR="00B30C01" w:rsidRPr="00B30C01" w:rsidRDefault="00B30C01" w:rsidP="00B30C01">
            <w:pPr>
              <w:keepNext/>
              <w:keepLines/>
              <w:spacing w:line="264" w:lineRule="auto"/>
              <w:jc w:val="center"/>
              <w:outlineLvl w:val="3"/>
              <w:rPr>
                <w:rFonts w:ascii="Calibri" w:eastAsia="Calibri" w:hAnsi="Calibri" w:cs="Times New Roman"/>
                <w:b/>
                <w:iCs/>
                <w:caps/>
                <w:spacing w:val="4"/>
                <w:szCs w:val="24"/>
                <w:lang w:val="en-GB"/>
              </w:rPr>
            </w:pPr>
            <w:sdt>
              <w:sdtPr>
                <w:rPr>
                  <w:rFonts w:ascii="Calibri" w:eastAsia="Calibri" w:hAnsi="Calibri" w:cs="Times New Roman"/>
                  <w:b/>
                  <w:iCs/>
                  <w:caps/>
                  <w:spacing w:val="4"/>
                  <w:szCs w:val="24"/>
                  <w:lang w:val="en-GB"/>
                </w:rPr>
                <w:alias w:val="Description:"/>
                <w:tag w:val="Description:"/>
                <w:id w:val="248772286"/>
                <w:placeholder>
                  <w:docPart w:val="6921D163E3BC934B8BE5CD2257CC0E5C"/>
                </w:placeholder>
                <w:temporary/>
                <w:showingPlcHdr/>
                <w15:appearance w15:val="hidden"/>
              </w:sdtPr>
              <w:sdtContent>
                <w:r w:rsidRPr="00B30C01">
                  <w:rPr>
                    <w:rFonts w:ascii="Calibri" w:eastAsia="Calibri" w:hAnsi="Calibri" w:cs="Times New Roman"/>
                    <w:b/>
                    <w:iCs/>
                    <w:caps/>
                    <w:spacing w:val="4"/>
                    <w:szCs w:val="24"/>
                    <w:lang w:val="en-GB" w:bidi="en-GB"/>
                  </w:rPr>
                  <w:t>DESCRIPTION</w:t>
                </w:r>
              </w:sdtContent>
            </w:sdt>
          </w:p>
        </w:tc>
        <w:tc>
          <w:tcPr>
            <w:tcW w:w="2209" w:type="dxa"/>
          </w:tcPr>
          <w:p w14:paraId="36B53904" w14:textId="77777777" w:rsidR="00B30C01" w:rsidRPr="00B30C01" w:rsidRDefault="00B30C01" w:rsidP="00B30C01">
            <w:pPr>
              <w:keepNext/>
              <w:keepLines/>
              <w:spacing w:line="264" w:lineRule="auto"/>
              <w:jc w:val="center"/>
              <w:outlineLvl w:val="3"/>
              <w:rPr>
                <w:rFonts w:ascii="Calibri" w:eastAsia="Calibri" w:hAnsi="Calibri" w:cs="Times New Roman"/>
                <w:b/>
                <w:iCs/>
                <w:caps/>
                <w:spacing w:val="4"/>
                <w:szCs w:val="24"/>
                <w:lang w:val="en-GB"/>
              </w:rPr>
            </w:pPr>
            <w:r w:rsidRPr="00B30C01">
              <w:rPr>
                <w:rFonts w:ascii="Calibri" w:eastAsia="Calibri" w:hAnsi="Calibri" w:cs="Times New Roman"/>
                <w:b/>
                <w:iCs/>
                <w:caps/>
                <w:spacing w:val="4"/>
                <w:szCs w:val="24"/>
                <w:lang w:val="en-GB"/>
              </w:rPr>
              <w:t>Rate(</w:t>
            </w:r>
            <w:r w:rsidRPr="00B30C01">
              <w:rPr>
                <w:rFonts w:ascii="Calibri" w:eastAsia="Calibri" w:hAnsi="Calibri" w:cs="Times New Roman"/>
                <w:b/>
                <w:iCs/>
                <w:caps/>
                <w:spacing w:val="4"/>
                <w:szCs w:val="24"/>
              </w:rPr>
              <w:t>GH₵/h)</w:t>
            </w:r>
          </w:p>
        </w:tc>
        <w:tc>
          <w:tcPr>
            <w:tcW w:w="1623" w:type="dxa"/>
          </w:tcPr>
          <w:p w14:paraId="61592DD6" w14:textId="77777777" w:rsidR="00B30C01" w:rsidRPr="00B30C01" w:rsidRDefault="00B30C01" w:rsidP="00B30C01">
            <w:pPr>
              <w:keepNext/>
              <w:keepLines/>
              <w:spacing w:line="264" w:lineRule="auto"/>
              <w:jc w:val="center"/>
              <w:outlineLvl w:val="3"/>
              <w:rPr>
                <w:rFonts w:ascii="Calibri" w:eastAsia="Calibri" w:hAnsi="Calibri" w:cs="Times New Roman"/>
                <w:b/>
                <w:iCs/>
                <w:caps/>
                <w:spacing w:val="4"/>
                <w:szCs w:val="24"/>
                <w:lang w:val="en-GB"/>
              </w:rPr>
            </w:pPr>
            <w:sdt>
              <w:sdtPr>
                <w:rPr>
                  <w:rFonts w:ascii="Calibri" w:eastAsia="Calibri" w:hAnsi="Calibri" w:cs="Times New Roman"/>
                  <w:b/>
                  <w:iCs/>
                  <w:caps/>
                  <w:spacing w:val="4"/>
                  <w:szCs w:val="24"/>
                  <w:lang w:val="en-GB"/>
                </w:rPr>
                <w:alias w:val="Total:"/>
                <w:tag w:val="Total:"/>
                <w:id w:val="464622556"/>
                <w:placeholder>
                  <w:docPart w:val="9202E21FB7F21849B9EBB8925BA07131"/>
                </w:placeholder>
                <w:temporary/>
                <w:showingPlcHdr/>
                <w15:appearance w15:val="hidden"/>
              </w:sdtPr>
              <w:sdtContent>
                <w:r w:rsidRPr="00B30C01">
                  <w:rPr>
                    <w:rFonts w:ascii="Calibri" w:eastAsia="Calibri" w:hAnsi="Calibri" w:cs="Times New Roman"/>
                    <w:b/>
                    <w:iCs/>
                    <w:caps/>
                    <w:spacing w:val="4"/>
                    <w:szCs w:val="24"/>
                    <w:lang w:val="en-GB" w:bidi="en-GB"/>
                  </w:rPr>
                  <w:t>TOTAL</w:t>
                </w:r>
              </w:sdtContent>
            </w:sdt>
            <w:r w:rsidRPr="00B30C01">
              <w:rPr>
                <w:rFonts w:ascii="Calibri" w:eastAsia="Calibri" w:hAnsi="Calibri" w:cs="Times New Roman"/>
                <w:b/>
                <w:iCs/>
                <w:caps/>
                <w:spacing w:val="4"/>
                <w:szCs w:val="24"/>
                <w:lang w:val="en-GB"/>
              </w:rPr>
              <w:t>(</w:t>
            </w:r>
            <w:r w:rsidRPr="00B30C01">
              <w:rPr>
                <w:rFonts w:ascii="Calibri" w:eastAsia="Calibri" w:hAnsi="Calibri" w:cs="Times New Roman"/>
                <w:b/>
                <w:iCs/>
                <w:caps/>
                <w:spacing w:val="4"/>
                <w:szCs w:val="24"/>
              </w:rPr>
              <w:t>GH₵)</w:t>
            </w:r>
          </w:p>
        </w:tc>
      </w:tr>
      <w:tr w:rsidR="00B30C01" w:rsidRPr="00B30C01" w14:paraId="41C846C8" w14:textId="77777777" w:rsidTr="00197F09">
        <w:tc>
          <w:tcPr>
            <w:tcW w:w="1762" w:type="dxa"/>
          </w:tcPr>
          <w:p w14:paraId="7EE42AAB" w14:textId="77777777" w:rsidR="00B30C01" w:rsidRPr="00B30C01" w:rsidRDefault="00B30C01" w:rsidP="00B30C01">
            <w:pPr>
              <w:tabs>
                <w:tab w:val="left" w:pos="458"/>
                <w:tab w:val="center" w:pos="766"/>
              </w:tabs>
              <w:jc w:val="center"/>
              <w:rPr>
                <w:rFonts w:ascii="Calibri" w:eastAsia="Calibri" w:hAnsi="Calibri" w:cs="Calibri"/>
                <w:sz w:val="24"/>
                <w:szCs w:val="24"/>
                <w:lang w:val="en-GB"/>
              </w:rPr>
            </w:pPr>
          </w:p>
        </w:tc>
        <w:tc>
          <w:tcPr>
            <w:tcW w:w="4657" w:type="dxa"/>
          </w:tcPr>
          <w:p w14:paraId="1245CC13" w14:textId="77777777" w:rsidR="00B30C01" w:rsidRPr="00B30C01" w:rsidRDefault="00B30C01" w:rsidP="00B30C01">
            <w:pPr>
              <w:rPr>
                <w:rFonts w:ascii="Calibri" w:eastAsia="Calibri" w:hAnsi="Calibri" w:cs="Calibri"/>
                <w:sz w:val="24"/>
                <w:szCs w:val="24"/>
                <w:lang w:val="en-GB"/>
              </w:rPr>
            </w:pPr>
            <w:r w:rsidRPr="00B30C01">
              <w:rPr>
                <w:rFonts w:ascii="Calibri" w:eastAsia="Calibri" w:hAnsi="Calibri" w:cs="Calibri"/>
                <w:sz w:val="24"/>
                <w:szCs w:val="24"/>
                <w:lang w:val="en-GB"/>
              </w:rPr>
              <w:t>{{SERVICE_DESC}}</w:t>
            </w:r>
          </w:p>
        </w:tc>
        <w:tc>
          <w:tcPr>
            <w:tcW w:w="2209" w:type="dxa"/>
          </w:tcPr>
          <w:p w14:paraId="1AB2A263" w14:textId="77777777" w:rsidR="00B30C01" w:rsidRPr="00B30C01" w:rsidRDefault="00B30C01" w:rsidP="00B30C01">
            <w:pPr>
              <w:jc w:val="right"/>
              <w:rPr>
                <w:rFonts w:ascii="Calibri" w:eastAsia="Calibri" w:hAnsi="Calibri" w:cs="Calibri"/>
                <w:sz w:val="24"/>
                <w:szCs w:val="24"/>
                <w:lang w:val="en-GB"/>
              </w:rPr>
            </w:pPr>
            <w:r w:rsidRPr="00B30C01">
              <w:rPr>
                <w:rFonts w:ascii="Calibri" w:eastAsia="Calibri" w:hAnsi="Calibri" w:cs="Calibri"/>
                <w:sz w:val="24"/>
                <w:szCs w:val="24"/>
                <w:lang w:val="en-GB"/>
              </w:rPr>
              <w:t>{{RATE}}</w:t>
            </w:r>
          </w:p>
        </w:tc>
        <w:tc>
          <w:tcPr>
            <w:tcW w:w="1623" w:type="dxa"/>
          </w:tcPr>
          <w:p w14:paraId="520C6D41" w14:textId="77777777" w:rsidR="00B30C01" w:rsidRPr="00B30C01" w:rsidRDefault="00B30C01" w:rsidP="00B30C01">
            <w:pPr>
              <w:jc w:val="right"/>
              <w:rPr>
                <w:rFonts w:ascii="Calibri" w:eastAsia="Calibri" w:hAnsi="Calibri" w:cs="Calibri"/>
                <w:sz w:val="24"/>
                <w:szCs w:val="24"/>
                <w:lang w:val="en-GB"/>
              </w:rPr>
            </w:pPr>
          </w:p>
        </w:tc>
      </w:tr>
      <w:tr w:rsidR="00B30C01" w:rsidRPr="00B30C01" w14:paraId="7127E283" w14:textId="77777777" w:rsidTr="00197F09">
        <w:tc>
          <w:tcPr>
            <w:tcW w:w="1762" w:type="dxa"/>
          </w:tcPr>
          <w:p w14:paraId="3B503D46" w14:textId="77777777" w:rsidR="00B30C01" w:rsidRPr="00B30C01" w:rsidRDefault="00B30C01" w:rsidP="00B30C01">
            <w:pPr>
              <w:jc w:val="center"/>
              <w:rPr>
                <w:rFonts w:ascii="Calibri" w:eastAsia="Calibri" w:hAnsi="Calibri" w:cs="Calibri"/>
                <w:sz w:val="24"/>
                <w:szCs w:val="24"/>
                <w:lang w:val="en-GB"/>
              </w:rPr>
            </w:pPr>
          </w:p>
        </w:tc>
        <w:tc>
          <w:tcPr>
            <w:tcW w:w="4657" w:type="dxa"/>
          </w:tcPr>
          <w:p w14:paraId="104B7F5F" w14:textId="77777777" w:rsidR="00B30C01" w:rsidRPr="00B30C01" w:rsidRDefault="00B30C01" w:rsidP="00B30C01">
            <w:pPr>
              <w:rPr>
                <w:rFonts w:ascii="Calibri" w:eastAsia="Calibri" w:hAnsi="Calibri" w:cs="Calibri"/>
                <w:sz w:val="24"/>
                <w:szCs w:val="24"/>
                <w:lang w:val="en-GB"/>
              </w:rPr>
            </w:pPr>
          </w:p>
        </w:tc>
        <w:tc>
          <w:tcPr>
            <w:tcW w:w="2209" w:type="dxa"/>
          </w:tcPr>
          <w:p w14:paraId="3B622A4A" w14:textId="77777777" w:rsidR="00B30C01" w:rsidRPr="00B30C01" w:rsidRDefault="00B30C01" w:rsidP="00B30C01">
            <w:pPr>
              <w:jc w:val="right"/>
              <w:rPr>
                <w:rFonts w:ascii="Calibri" w:eastAsia="Calibri" w:hAnsi="Calibri" w:cs="Calibri"/>
                <w:sz w:val="24"/>
                <w:szCs w:val="24"/>
                <w:lang w:val="en-GB"/>
              </w:rPr>
            </w:pPr>
          </w:p>
        </w:tc>
        <w:tc>
          <w:tcPr>
            <w:tcW w:w="1623" w:type="dxa"/>
          </w:tcPr>
          <w:p w14:paraId="3FFD3D5D" w14:textId="77777777" w:rsidR="00B30C01" w:rsidRPr="00B30C01" w:rsidRDefault="00B30C01" w:rsidP="00B30C01">
            <w:pPr>
              <w:jc w:val="right"/>
              <w:rPr>
                <w:rFonts w:ascii="Calibri" w:eastAsia="Calibri" w:hAnsi="Calibri" w:cs="Calibri"/>
                <w:sz w:val="24"/>
                <w:szCs w:val="24"/>
                <w:lang w:val="en-GB"/>
              </w:rPr>
            </w:pPr>
          </w:p>
        </w:tc>
      </w:tr>
      <w:tr w:rsidR="00B30C01" w:rsidRPr="00B30C01" w14:paraId="33AF3286" w14:textId="77777777" w:rsidTr="00197F09">
        <w:tc>
          <w:tcPr>
            <w:tcW w:w="1762" w:type="dxa"/>
          </w:tcPr>
          <w:p w14:paraId="2229B19B" w14:textId="77777777" w:rsidR="00B30C01" w:rsidRPr="00B30C01" w:rsidRDefault="00B30C01" w:rsidP="00B30C01">
            <w:pPr>
              <w:rPr>
                <w:rFonts w:ascii="Calibri" w:eastAsia="Calibri" w:hAnsi="Calibri" w:cs="Calibri"/>
                <w:sz w:val="24"/>
                <w:szCs w:val="24"/>
                <w:lang w:val="en-GB"/>
              </w:rPr>
            </w:pPr>
          </w:p>
        </w:tc>
        <w:tc>
          <w:tcPr>
            <w:tcW w:w="4657" w:type="dxa"/>
          </w:tcPr>
          <w:p w14:paraId="348F3E15" w14:textId="77777777" w:rsidR="00B30C01" w:rsidRPr="00B30C01" w:rsidRDefault="00B30C01" w:rsidP="00B30C01">
            <w:pPr>
              <w:rPr>
                <w:rFonts w:ascii="Calibri" w:eastAsia="Calibri" w:hAnsi="Calibri" w:cs="Calibri"/>
                <w:sz w:val="24"/>
                <w:szCs w:val="24"/>
                <w:lang w:val="en-GB"/>
              </w:rPr>
            </w:pPr>
          </w:p>
        </w:tc>
        <w:tc>
          <w:tcPr>
            <w:tcW w:w="2209" w:type="dxa"/>
          </w:tcPr>
          <w:p w14:paraId="764D7CFF" w14:textId="77777777" w:rsidR="00B30C01" w:rsidRPr="00B30C01" w:rsidRDefault="00B30C01" w:rsidP="00B30C01">
            <w:pPr>
              <w:jc w:val="right"/>
              <w:rPr>
                <w:rFonts w:ascii="Calibri" w:eastAsia="Calibri" w:hAnsi="Calibri" w:cs="Calibri"/>
                <w:sz w:val="24"/>
                <w:szCs w:val="24"/>
                <w:lang w:val="en-GB"/>
              </w:rPr>
            </w:pPr>
          </w:p>
        </w:tc>
        <w:tc>
          <w:tcPr>
            <w:tcW w:w="1623" w:type="dxa"/>
          </w:tcPr>
          <w:p w14:paraId="15C14CE2" w14:textId="77777777" w:rsidR="00B30C01" w:rsidRPr="00B30C01" w:rsidRDefault="00B30C01" w:rsidP="00B30C01">
            <w:pPr>
              <w:jc w:val="right"/>
              <w:rPr>
                <w:rFonts w:ascii="Calibri" w:eastAsia="Calibri" w:hAnsi="Calibri" w:cs="Calibri"/>
                <w:sz w:val="24"/>
                <w:szCs w:val="24"/>
                <w:lang w:val="en-GB"/>
              </w:rPr>
            </w:pPr>
          </w:p>
        </w:tc>
      </w:tr>
      <w:tr w:rsidR="00B30C01" w:rsidRPr="00B30C01" w14:paraId="14F716D9" w14:textId="77777777" w:rsidTr="00197F09">
        <w:tc>
          <w:tcPr>
            <w:tcW w:w="1762" w:type="dxa"/>
          </w:tcPr>
          <w:p w14:paraId="63320FE6" w14:textId="77777777" w:rsidR="00B30C01" w:rsidRPr="00B30C01" w:rsidRDefault="00B30C01" w:rsidP="00B30C01">
            <w:pPr>
              <w:rPr>
                <w:rFonts w:ascii="Calibri" w:eastAsia="Calibri" w:hAnsi="Calibri" w:cs="Calibri"/>
                <w:sz w:val="24"/>
                <w:szCs w:val="24"/>
                <w:lang w:val="en-GB"/>
              </w:rPr>
            </w:pPr>
          </w:p>
        </w:tc>
        <w:tc>
          <w:tcPr>
            <w:tcW w:w="4657" w:type="dxa"/>
          </w:tcPr>
          <w:p w14:paraId="1298E6DD" w14:textId="77777777" w:rsidR="00B30C01" w:rsidRPr="00B30C01" w:rsidRDefault="00B30C01" w:rsidP="00B30C01">
            <w:pPr>
              <w:rPr>
                <w:rFonts w:ascii="Calibri" w:eastAsia="Calibri" w:hAnsi="Calibri" w:cs="Calibri"/>
                <w:sz w:val="24"/>
                <w:szCs w:val="24"/>
                <w:lang w:val="en-GB"/>
              </w:rPr>
            </w:pPr>
          </w:p>
        </w:tc>
        <w:tc>
          <w:tcPr>
            <w:tcW w:w="2209" w:type="dxa"/>
          </w:tcPr>
          <w:p w14:paraId="0EDD6CE0" w14:textId="77777777" w:rsidR="00B30C01" w:rsidRPr="00B30C01" w:rsidRDefault="00B30C01" w:rsidP="00B30C01">
            <w:pPr>
              <w:jc w:val="right"/>
              <w:rPr>
                <w:rFonts w:ascii="Calibri" w:eastAsia="Calibri" w:hAnsi="Calibri" w:cs="Calibri"/>
                <w:sz w:val="24"/>
                <w:szCs w:val="24"/>
                <w:lang w:val="en-GB"/>
              </w:rPr>
            </w:pPr>
          </w:p>
        </w:tc>
        <w:tc>
          <w:tcPr>
            <w:tcW w:w="1623" w:type="dxa"/>
          </w:tcPr>
          <w:p w14:paraId="5FA696E1" w14:textId="77777777" w:rsidR="00B30C01" w:rsidRPr="00B30C01" w:rsidRDefault="00B30C01" w:rsidP="00B30C01">
            <w:pPr>
              <w:jc w:val="center"/>
              <w:rPr>
                <w:rFonts w:ascii="Calibri" w:eastAsia="Calibri" w:hAnsi="Calibri" w:cs="Calibri"/>
                <w:sz w:val="24"/>
                <w:szCs w:val="24"/>
                <w:lang w:val="en-GB"/>
              </w:rPr>
            </w:pPr>
          </w:p>
        </w:tc>
      </w:tr>
      <w:tr w:rsidR="00B30C01" w:rsidRPr="00B30C01" w14:paraId="4EE04AD1" w14:textId="77777777" w:rsidTr="00197F09">
        <w:tc>
          <w:tcPr>
            <w:tcW w:w="1762" w:type="dxa"/>
          </w:tcPr>
          <w:p w14:paraId="663445E4" w14:textId="77777777" w:rsidR="00B30C01" w:rsidRPr="00B30C01" w:rsidRDefault="00B30C01" w:rsidP="00B30C01">
            <w:pPr>
              <w:rPr>
                <w:rFonts w:ascii="Calibri" w:eastAsia="Calibri" w:hAnsi="Calibri" w:cs="Calibri"/>
                <w:sz w:val="24"/>
                <w:szCs w:val="24"/>
                <w:lang w:val="en-GB"/>
              </w:rPr>
            </w:pPr>
          </w:p>
        </w:tc>
        <w:tc>
          <w:tcPr>
            <w:tcW w:w="4657" w:type="dxa"/>
          </w:tcPr>
          <w:p w14:paraId="7E6A2B78" w14:textId="77777777" w:rsidR="00B30C01" w:rsidRPr="00B30C01" w:rsidRDefault="00B30C01" w:rsidP="00B30C01">
            <w:pPr>
              <w:rPr>
                <w:rFonts w:ascii="Calibri" w:eastAsia="Calibri" w:hAnsi="Calibri" w:cs="Calibri"/>
                <w:sz w:val="24"/>
                <w:szCs w:val="24"/>
                <w:lang w:val="en-GB"/>
              </w:rPr>
            </w:pPr>
          </w:p>
        </w:tc>
        <w:tc>
          <w:tcPr>
            <w:tcW w:w="2209" w:type="dxa"/>
          </w:tcPr>
          <w:p w14:paraId="4A128D29" w14:textId="77777777" w:rsidR="00B30C01" w:rsidRPr="00B30C01" w:rsidRDefault="00B30C01" w:rsidP="00B30C01">
            <w:pPr>
              <w:jc w:val="right"/>
              <w:rPr>
                <w:rFonts w:ascii="Calibri" w:eastAsia="Calibri" w:hAnsi="Calibri" w:cs="Calibri"/>
                <w:sz w:val="24"/>
                <w:szCs w:val="24"/>
                <w:lang w:val="en-GB"/>
              </w:rPr>
            </w:pPr>
          </w:p>
        </w:tc>
        <w:tc>
          <w:tcPr>
            <w:tcW w:w="1623" w:type="dxa"/>
          </w:tcPr>
          <w:p w14:paraId="44BE2D65" w14:textId="77777777" w:rsidR="00B30C01" w:rsidRPr="00B30C01" w:rsidRDefault="00B30C01" w:rsidP="00B30C01">
            <w:pPr>
              <w:jc w:val="right"/>
              <w:rPr>
                <w:rFonts w:ascii="Calibri" w:eastAsia="Calibri" w:hAnsi="Calibri" w:cs="Calibri"/>
                <w:sz w:val="24"/>
                <w:szCs w:val="24"/>
                <w:lang w:val="en-GB"/>
              </w:rPr>
            </w:pPr>
          </w:p>
        </w:tc>
      </w:tr>
      <w:tr w:rsidR="00B30C01" w:rsidRPr="00B30C01" w14:paraId="5B2BA44A" w14:textId="77777777" w:rsidTr="00197F09">
        <w:tc>
          <w:tcPr>
            <w:tcW w:w="1762" w:type="dxa"/>
          </w:tcPr>
          <w:p w14:paraId="0DA30693" w14:textId="77777777" w:rsidR="00B30C01" w:rsidRPr="00B30C01" w:rsidRDefault="00B30C01" w:rsidP="00B30C01">
            <w:pPr>
              <w:rPr>
                <w:rFonts w:ascii="Calibri" w:eastAsia="Calibri" w:hAnsi="Calibri" w:cs="Calibri"/>
                <w:sz w:val="24"/>
                <w:szCs w:val="24"/>
                <w:lang w:val="en-GB"/>
              </w:rPr>
            </w:pPr>
          </w:p>
        </w:tc>
        <w:tc>
          <w:tcPr>
            <w:tcW w:w="4657" w:type="dxa"/>
          </w:tcPr>
          <w:p w14:paraId="423FF64A" w14:textId="77777777" w:rsidR="00B30C01" w:rsidRPr="00B30C01" w:rsidRDefault="00B30C01" w:rsidP="00B30C01">
            <w:pPr>
              <w:rPr>
                <w:rFonts w:ascii="Calibri" w:eastAsia="Calibri" w:hAnsi="Calibri" w:cs="Calibri"/>
                <w:sz w:val="24"/>
                <w:szCs w:val="24"/>
                <w:lang w:val="en-GB"/>
              </w:rPr>
            </w:pPr>
          </w:p>
        </w:tc>
        <w:tc>
          <w:tcPr>
            <w:tcW w:w="2209" w:type="dxa"/>
          </w:tcPr>
          <w:p w14:paraId="2AD85A43" w14:textId="77777777" w:rsidR="00B30C01" w:rsidRPr="00B30C01" w:rsidRDefault="00B30C01" w:rsidP="00B30C01">
            <w:pPr>
              <w:jc w:val="right"/>
              <w:rPr>
                <w:rFonts w:ascii="Calibri" w:eastAsia="Calibri" w:hAnsi="Calibri" w:cs="Calibri"/>
                <w:sz w:val="24"/>
                <w:szCs w:val="24"/>
                <w:lang w:val="en-GB"/>
              </w:rPr>
            </w:pPr>
          </w:p>
        </w:tc>
        <w:tc>
          <w:tcPr>
            <w:tcW w:w="1623" w:type="dxa"/>
          </w:tcPr>
          <w:p w14:paraId="490B8CF6" w14:textId="77777777" w:rsidR="00B30C01" w:rsidRPr="00B30C01" w:rsidRDefault="00B30C01" w:rsidP="00B30C01">
            <w:pPr>
              <w:jc w:val="right"/>
              <w:rPr>
                <w:rFonts w:ascii="Calibri" w:eastAsia="Calibri" w:hAnsi="Calibri" w:cs="Calibri"/>
                <w:sz w:val="24"/>
                <w:szCs w:val="24"/>
                <w:lang w:val="en-GB"/>
              </w:rPr>
            </w:pPr>
          </w:p>
        </w:tc>
      </w:tr>
      <w:tr w:rsidR="00B30C01" w:rsidRPr="00B30C01" w14:paraId="42E7BFBD" w14:textId="77777777" w:rsidTr="00197F09">
        <w:tc>
          <w:tcPr>
            <w:tcW w:w="1762" w:type="dxa"/>
          </w:tcPr>
          <w:p w14:paraId="344A8C71" w14:textId="77777777" w:rsidR="00B30C01" w:rsidRPr="00B30C01" w:rsidRDefault="00B30C01" w:rsidP="00B30C01">
            <w:pPr>
              <w:rPr>
                <w:rFonts w:ascii="Calibri" w:eastAsia="Calibri" w:hAnsi="Calibri" w:cs="Calibri"/>
                <w:sz w:val="24"/>
                <w:szCs w:val="24"/>
                <w:lang w:val="en-GB"/>
              </w:rPr>
            </w:pPr>
          </w:p>
        </w:tc>
        <w:tc>
          <w:tcPr>
            <w:tcW w:w="4657" w:type="dxa"/>
          </w:tcPr>
          <w:p w14:paraId="2AFA918F" w14:textId="77777777" w:rsidR="00B30C01" w:rsidRPr="00B30C01" w:rsidRDefault="00B30C01" w:rsidP="00B30C01">
            <w:pPr>
              <w:rPr>
                <w:rFonts w:ascii="Calibri" w:eastAsia="Calibri" w:hAnsi="Calibri" w:cs="Calibri"/>
                <w:sz w:val="24"/>
                <w:szCs w:val="24"/>
                <w:lang w:val="en-GB"/>
              </w:rPr>
            </w:pPr>
          </w:p>
        </w:tc>
        <w:tc>
          <w:tcPr>
            <w:tcW w:w="2209" w:type="dxa"/>
          </w:tcPr>
          <w:p w14:paraId="69AEF1DD" w14:textId="77777777" w:rsidR="00B30C01" w:rsidRPr="00B30C01" w:rsidRDefault="00B30C01" w:rsidP="00B30C01">
            <w:pPr>
              <w:jc w:val="right"/>
              <w:rPr>
                <w:rFonts w:ascii="Calibri" w:eastAsia="Calibri" w:hAnsi="Calibri" w:cs="Calibri"/>
                <w:sz w:val="24"/>
                <w:szCs w:val="24"/>
                <w:lang w:val="en-GB"/>
              </w:rPr>
            </w:pPr>
          </w:p>
        </w:tc>
        <w:tc>
          <w:tcPr>
            <w:tcW w:w="1623" w:type="dxa"/>
          </w:tcPr>
          <w:p w14:paraId="7781A018" w14:textId="77777777" w:rsidR="00B30C01" w:rsidRPr="00B30C01" w:rsidRDefault="00B30C01" w:rsidP="00B30C01">
            <w:pPr>
              <w:jc w:val="right"/>
              <w:rPr>
                <w:rFonts w:ascii="Calibri" w:eastAsia="Calibri" w:hAnsi="Calibri" w:cs="Calibri"/>
                <w:sz w:val="24"/>
                <w:szCs w:val="24"/>
                <w:lang w:val="en-GB"/>
              </w:rPr>
            </w:pPr>
          </w:p>
        </w:tc>
      </w:tr>
      <w:tr w:rsidR="00B30C01" w:rsidRPr="00B30C01" w14:paraId="5FB2EEB6" w14:textId="77777777" w:rsidTr="00197F09">
        <w:tc>
          <w:tcPr>
            <w:tcW w:w="1762" w:type="dxa"/>
          </w:tcPr>
          <w:p w14:paraId="4FB39BC9" w14:textId="77777777" w:rsidR="00B30C01" w:rsidRPr="00B30C01" w:rsidRDefault="00B30C01" w:rsidP="00B30C01">
            <w:pPr>
              <w:rPr>
                <w:rFonts w:ascii="Calibri" w:eastAsia="Calibri" w:hAnsi="Calibri" w:cs="Calibri"/>
                <w:sz w:val="24"/>
                <w:szCs w:val="24"/>
                <w:lang w:val="en-GB"/>
              </w:rPr>
            </w:pPr>
          </w:p>
        </w:tc>
        <w:tc>
          <w:tcPr>
            <w:tcW w:w="4657" w:type="dxa"/>
          </w:tcPr>
          <w:p w14:paraId="386C5DF7" w14:textId="77777777" w:rsidR="00B30C01" w:rsidRPr="00B30C01" w:rsidRDefault="00B30C01" w:rsidP="00B30C01">
            <w:pPr>
              <w:rPr>
                <w:rFonts w:ascii="Calibri" w:eastAsia="Calibri" w:hAnsi="Calibri" w:cs="Calibri"/>
                <w:sz w:val="24"/>
                <w:szCs w:val="24"/>
                <w:lang w:val="en-GB"/>
              </w:rPr>
            </w:pPr>
          </w:p>
        </w:tc>
        <w:tc>
          <w:tcPr>
            <w:tcW w:w="2209" w:type="dxa"/>
          </w:tcPr>
          <w:p w14:paraId="305D8E72" w14:textId="77777777" w:rsidR="00B30C01" w:rsidRPr="00B30C01" w:rsidRDefault="00B30C01" w:rsidP="00B30C01">
            <w:pPr>
              <w:jc w:val="right"/>
              <w:rPr>
                <w:rFonts w:ascii="Calibri" w:eastAsia="Calibri" w:hAnsi="Calibri" w:cs="Calibri"/>
                <w:sz w:val="24"/>
                <w:szCs w:val="24"/>
                <w:lang w:val="en-GB"/>
              </w:rPr>
            </w:pPr>
          </w:p>
        </w:tc>
        <w:tc>
          <w:tcPr>
            <w:tcW w:w="1623" w:type="dxa"/>
          </w:tcPr>
          <w:p w14:paraId="102E6A5B" w14:textId="77777777" w:rsidR="00B30C01" w:rsidRPr="00B30C01" w:rsidRDefault="00B30C01" w:rsidP="00B30C01">
            <w:pPr>
              <w:jc w:val="right"/>
              <w:rPr>
                <w:rFonts w:ascii="Calibri" w:eastAsia="Calibri" w:hAnsi="Calibri" w:cs="Calibri"/>
                <w:sz w:val="24"/>
                <w:szCs w:val="24"/>
                <w:lang w:val="en-GB"/>
              </w:rPr>
            </w:pPr>
          </w:p>
        </w:tc>
      </w:tr>
      <w:tr w:rsidR="00B30C01" w:rsidRPr="00B30C01" w14:paraId="6794CE08" w14:textId="77777777" w:rsidTr="00197F09">
        <w:tc>
          <w:tcPr>
            <w:tcW w:w="1762" w:type="dxa"/>
          </w:tcPr>
          <w:p w14:paraId="6E7CAB29" w14:textId="77777777" w:rsidR="00B30C01" w:rsidRPr="00B30C01" w:rsidRDefault="00B30C01" w:rsidP="00B30C01">
            <w:pPr>
              <w:rPr>
                <w:rFonts w:ascii="Calibri" w:eastAsia="Calibri" w:hAnsi="Calibri" w:cs="Calibri"/>
                <w:sz w:val="24"/>
                <w:szCs w:val="24"/>
                <w:lang w:val="en-GB"/>
              </w:rPr>
            </w:pPr>
          </w:p>
        </w:tc>
        <w:tc>
          <w:tcPr>
            <w:tcW w:w="4657" w:type="dxa"/>
          </w:tcPr>
          <w:p w14:paraId="3FBF2514" w14:textId="77777777" w:rsidR="00B30C01" w:rsidRPr="00B30C01" w:rsidRDefault="00B30C01" w:rsidP="00B30C01">
            <w:pPr>
              <w:rPr>
                <w:rFonts w:ascii="Calibri" w:eastAsia="Calibri" w:hAnsi="Calibri" w:cs="Calibri"/>
                <w:sz w:val="24"/>
                <w:szCs w:val="24"/>
                <w:lang w:val="en-GB"/>
              </w:rPr>
            </w:pPr>
          </w:p>
        </w:tc>
        <w:tc>
          <w:tcPr>
            <w:tcW w:w="2209" w:type="dxa"/>
          </w:tcPr>
          <w:p w14:paraId="22FE3A5F" w14:textId="77777777" w:rsidR="00B30C01" w:rsidRPr="00B30C01" w:rsidRDefault="00B30C01" w:rsidP="00B30C01">
            <w:pPr>
              <w:jc w:val="right"/>
              <w:rPr>
                <w:rFonts w:ascii="Calibri" w:eastAsia="Calibri" w:hAnsi="Calibri" w:cs="Calibri"/>
                <w:sz w:val="24"/>
                <w:szCs w:val="24"/>
                <w:lang w:val="en-GB"/>
              </w:rPr>
            </w:pPr>
          </w:p>
        </w:tc>
        <w:tc>
          <w:tcPr>
            <w:tcW w:w="1623" w:type="dxa"/>
          </w:tcPr>
          <w:p w14:paraId="0E121AA4" w14:textId="77777777" w:rsidR="00B30C01" w:rsidRPr="00B30C01" w:rsidRDefault="00B30C01" w:rsidP="00B30C01">
            <w:pPr>
              <w:jc w:val="center"/>
              <w:rPr>
                <w:rFonts w:ascii="Calibri" w:eastAsia="Calibri" w:hAnsi="Calibri" w:cs="Calibri"/>
                <w:sz w:val="24"/>
                <w:szCs w:val="24"/>
                <w:lang w:val="en-GB"/>
              </w:rPr>
            </w:pPr>
          </w:p>
        </w:tc>
      </w:tr>
      <w:tr w:rsidR="00B30C01" w:rsidRPr="00B30C01" w14:paraId="7F4EBCC4" w14:textId="77777777" w:rsidTr="00197F09">
        <w:trPr>
          <w:trHeight w:val="289"/>
        </w:trPr>
        <w:tc>
          <w:tcPr>
            <w:tcW w:w="1762" w:type="dxa"/>
          </w:tcPr>
          <w:p w14:paraId="52B0FB8C" w14:textId="77777777" w:rsidR="00B30C01" w:rsidRPr="00B30C01" w:rsidRDefault="00B30C01" w:rsidP="00B30C01">
            <w:pPr>
              <w:rPr>
                <w:rFonts w:ascii="Calibri" w:eastAsia="Calibri" w:hAnsi="Calibri" w:cs="Calibri"/>
                <w:sz w:val="24"/>
                <w:szCs w:val="24"/>
                <w:lang w:val="en-GB"/>
              </w:rPr>
            </w:pPr>
          </w:p>
        </w:tc>
        <w:tc>
          <w:tcPr>
            <w:tcW w:w="4657" w:type="dxa"/>
          </w:tcPr>
          <w:p w14:paraId="6AAF0040" w14:textId="77777777" w:rsidR="00B30C01" w:rsidRPr="00B30C01" w:rsidRDefault="00B30C01" w:rsidP="00B30C01">
            <w:pPr>
              <w:rPr>
                <w:rFonts w:ascii="Calibri" w:eastAsia="Calibri" w:hAnsi="Calibri" w:cs="Calibri"/>
                <w:sz w:val="24"/>
                <w:szCs w:val="24"/>
                <w:lang w:val="en-GB"/>
              </w:rPr>
            </w:pPr>
          </w:p>
        </w:tc>
        <w:tc>
          <w:tcPr>
            <w:tcW w:w="2209" w:type="dxa"/>
          </w:tcPr>
          <w:p w14:paraId="56A981A6" w14:textId="77777777" w:rsidR="00B30C01" w:rsidRPr="00B30C01" w:rsidRDefault="00B30C01" w:rsidP="00B30C01">
            <w:pPr>
              <w:jc w:val="right"/>
              <w:rPr>
                <w:rFonts w:ascii="Calibri" w:eastAsia="Calibri" w:hAnsi="Calibri" w:cs="Calibri"/>
                <w:sz w:val="24"/>
                <w:szCs w:val="24"/>
                <w:lang w:val="en-GB"/>
              </w:rPr>
            </w:pPr>
          </w:p>
        </w:tc>
        <w:tc>
          <w:tcPr>
            <w:tcW w:w="1623" w:type="dxa"/>
          </w:tcPr>
          <w:p w14:paraId="3FDF9472" w14:textId="77777777" w:rsidR="00B30C01" w:rsidRPr="00B30C01" w:rsidRDefault="00B30C01" w:rsidP="00B30C01">
            <w:pPr>
              <w:jc w:val="right"/>
              <w:rPr>
                <w:rFonts w:ascii="Calibri" w:eastAsia="Calibri" w:hAnsi="Calibri" w:cs="Calibri"/>
                <w:sz w:val="24"/>
                <w:szCs w:val="24"/>
                <w:lang w:val="en-GB"/>
              </w:rPr>
            </w:pPr>
          </w:p>
        </w:tc>
      </w:tr>
      <w:tr w:rsidR="00B30C01" w:rsidRPr="00B30C01" w14:paraId="4A112580" w14:textId="77777777" w:rsidTr="00197F09">
        <w:trPr>
          <w:trHeight w:val="289"/>
        </w:trPr>
        <w:tc>
          <w:tcPr>
            <w:tcW w:w="1762" w:type="dxa"/>
          </w:tcPr>
          <w:p w14:paraId="0AACA5DD" w14:textId="77777777" w:rsidR="00B30C01" w:rsidRPr="00B30C01" w:rsidRDefault="00B30C01" w:rsidP="00B30C01">
            <w:pPr>
              <w:rPr>
                <w:rFonts w:ascii="Calibri" w:eastAsia="Calibri" w:hAnsi="Calibri" w:cs="Calibri"/>
                <w:sz w:val="24"/>
                <w:szCs w:val="24"/>
                <w:lang w:val="en-GB"/>
              </w:rPr>
            </w:pPr>
          </w:p>
        </w:tc>
        <w:tc>
          <w:tcPr>
            <w:tcW w:w="4657" w:type="dxa"/>
          </w:tcPr>
          <w:p w14:paraId="1C63D01A" w14:textId="77777777" w:rsidR="00B30C01" w:rsidRPr="00B30C01" w:rsidRDefault="00B30C01" w:rsidP="00B30C01">
            <w:pPr>
              <w:rPr>
                <w:rFonts w:ascii="Calibri" w:eastAsia="Calibri" w:hAnsi="Calibri" w:cs="Calibri"/>
                <w:sz w:val="24"/>
                <w:szCs w:val="24"/>
                <w:lang w:val="en-GB"/>
              </w:rPr>
            </w:pPr>
          </w:p>
        </w:tc>
        <w:tc>
          <w:tcPr>
            <w:tcW w:w="2209" w:type="dxa"/>
          </w:tcPr>
          <w:p w14:paraId="3C332D7E" w14:textId="77777777" w:rsidR="00B30C01" w:rsidRPr="00B30C01" w:rsidRDefault="00B30C01" w:rsidP="00B30C01">
            <w:pPr>
              <w:jc w:val="right"/>
              <w:rPr>
                <w:rFonts w:ascii="Calibri" w:eastAsia="Calibri" w:hAnsi="Calibri" w:cs="Calibri"/>
                <w:sz w:val="24"/>
                <w:szCs w:val="24"/>
                <w:lang w:val="en-GB"/>
              </w:rPr>
            </w:pPr>
            <w:r w:rsidRPr="00B30C01">
              <w:rPr>
                <w:rFonts w:ascii="Calibri" w:eastAsia="Calibri" w:hAnsi="Calibri" w:cs="Calibri"/>
                <w:sz w:val="24"/>
                <w:szCs w:val="24"/>
                <w:lang w:val="en-GB"/>
              </w:rPr>
              <w:t>Total Due:</w:t>
            </w:r>
          </w:p>
        </w:tc>
        <w:tc>
          <w:tcPr>
            <w:tcW w:w="1623" w:type="dxa"/>
          </w:tcPr>
          <w:p w14:paraId="12650F85" w14:textId="77777777" w:rsidR="00B30C01" w:rsidRPr="00B30C01" w:rsidRDefault="00B30C01" w:rsidP="00B30C01">
            <w:pPr>
              <w:tabs>
                <w:tab w:val="center" w:pos="696"/>
                <w:tab w:val="right" w:pos="1393"/>
              </w:tabs>
              <w:rPr>
                <w:rFonts w:ascii="Calibri" w:eastAsia="Calibri" w:hAnsi="Calibri" w:cs="Calibri"/>
                <w:sz w:val="24"/>
                <w:szCs w:val="24"/>
                <w:lang w:val="en-GB"/>
              </w:rPr>
            </w:pPr>
            <w:r w:rsidRPr="00B30C01">
              <w:rPr>
                <w:rFonts w:ascii="Calibri" w:eastAsia="Calibri" w:hAnsi="Calibri" w:cs="Calibri"/>
                <w:sz w:val="24"/>
                <w:szCs w:val="24"/>
                <w:lang w:val="en-GB"/>
              </w:rPr>
              <w:tab/>
            </w:r>
            <w:r w:rsidRPr="00B30C01">
              <w:rPr>
                <w:rFonts w:ascii="Calibri" w:eastAsia="Calibri" w:hAnsi="Calibri" w:cs="Calibri"/>
                <w:sz w:val="24"/>
                <w:szCs w:val="24"/>
                <w:lang w:val="en-GB"/>
              </w:rPr>
              <w:fldChar w:fldCharType="begin"/>
            </w:r>
            <w:r w:rsidRPr="00B30C01">
              <w:rPr>
                <w:rFonts w:ascii="Calibri" w:eastAsia="Calibri" w:hAnsi="Calibri" w:cs="Calibri"/>
                <w:sz w:val="24"/>
                <w:szCs w:val="24"/>
                <w:lang w:val="en-GB"/>
              </w:rPr>
              <w:instrText xml:space="preserve"> =SUM(D1:D10) \# "GH₵#,##0.00;(GH₵#,##0.00)" </w:instrText>
            </w:r>
            <w:r w:rsidRPr="00B30C01">
              <w:rPr>
                <w:rFonts w:ascii="Calibri" w:eastAsia="Calibri" w:hAnsi="Calibri" w:cs="Calibri"/>
                <w:sz w:val="24"/>
                <w:szCs w:val="24"/>
                <w:lang w:val="en-GB"/>
              </w:rPr>
              <w:fldChar w:fldCharType="separate"/>
            </w:r>
            <w:r w:rsidRPr="00B30C01">
              <w:rPr>
                <w:rFonts w:ascii="Calibri" w:eastAsia="Calibri" w:hAnsi="Calibri" w:cs="Calibri"/>
                <w:noProof/>
                <w:sz w:val="24"/>
                <w:szCs w:val="24"/>
                <w:lang w:val="en-GB"/>
              </w:rPr>
              <w:t>GH₵   {{TOTAL}}</w:t>
            </w:r>
            <w:r w:rsidRPr="00B30C01">
              <w:rPr>
                <w:rFonts w:ascii="Calibri" w:eastAsia="Calibri" w:hAnsi="Calibri" w:cs="Calibri"/>
                <w:sz w:val="24"/>
                <w:szCs w:val="24"/>
                <w:lang w:val="en-GB"/>
              </w:rPr>
              <w:fldChar w:fldCharType="end"/>
            </w:r>
          </w:p>
        </w:tc>
      </w:tr>
    </w:tbl>
    <w:tbl>
      <w:tblPr>
        <w:tblStyle w:val="GridTable1Light-Accent1"/>
        <w:tblpPr w:leftFromText="180" w:rightFromText="180" w:vertAnchor="text" w:horzAnchor="margin" w:tblpY="538"/>
        <w:tblW w:w="490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600" w:firstRow="0" w:lastRow="0" w:firstColumn="0" w:lastColumn="0" w:noHBand="1" w:noVBand="1"/>
        <w:tblDescription w:val="First table is the main invoice table, second table is for subtotal, value added tax, delivery &amp; handling, and total due, third table is make all cheques payable to, info to contact with questions, and a thank-you"/>
      </w:tblPr>
      <w:tblGrid>
        <w:gridCol w:w="10486"/>
      </w:tblGrid>
      <w:tr w:rsidR="00B30C01" w:rsidRPr="00B30C01" w14:paraId="10ED6284" w14:textId="77777777" w:rsidTr="00197F09">
        <w:tc>
          <w:tcPr>
            <w:tcW w:w="10261" w:type="dxa"/>
            <w:tcMar>
              <w:top w:w="288" w:type="dxa"/>
              <w:bottom w:w="115" w:type="dxa"/>
            </w:tcMar>
          </w:tcPr>
          <w:p w14:paraId="0ED88495" w14:textId="77777777" w:rsidR="00B30C01" w:rsidRPr="00B30C01" w:rsidRDefault="00B30C01" w:rsidP="00B30C01">
            <w:pPr>
              <w:rPr>
                <w:rFonts w:ascii="Times New Roman" w:eastAsia="Calibri" w:hAnsi="Times New Roman" w:cs="Times New Roman"/>
                <w:b/>
                <w:bCs/>
                <w:sz w:val="24"/>
                <w:szCs w:val="24"/>
                <w:lang w:val="en-GB"/>
              </w:rPr>
            </w:pPr>
            <w:r w:rsidRPr="00B30C01">
              <w:rPr>
                <w:rFonts w:ascii="Times New Roman" w:eastAsia="Calibri" w:hAnsi="Times New Roman" w:cs="Times New Roman"/>
                <w:b/>
                <w:bCs/>
                <w:sz w:val="24"/>
                <w:szCs w:val="24"/>
                <w:lang w:val="en-GB"/>
              </w:rPr>
              <w:t>Bank Details</w:t>
            </w:r>
          </w:p>
          <w:p w14:paraId="2362FCE1" w14:textId="77777777" w:rsidR="00B30C01" w:rsidRPr="00B30C01" w:rsidRDefault="00B30C01" w:rsidP="00B30C01">
            <w:pPr>
              <w:rPr>
                <w:rFonts w:ascii="Times New Roman" w:eastAsia="Calibri" w:hAnsi="Times New Roman" w:cs="Times New Roman"/>
                <w:sz w:val="24"/>
                <w:szCs w:val="24"/>
                <w:lang w:val="en-GB"/>
              </w:rPr>
            </w:pPr>
            <w:r w:rsidRPr="00B30C01">
              <w:rPr>
                <w:rFonts w:ascii="Times New Roman" w:eastAsia="Calibri" w:hAnsi="Times New Roman" w:cs="Times New Roman"/>
                <w:sz w:val="24"/>
                <w:szCs w:val="24"/>
                <w:lang w:val="en-GB"/>
              </w:rPr>
              <w:t>Account Name: Shawn Owusu-Nortey</w:t>
            </w:r>
          </w:p>
          <w:p w14:paraId="278C18C9" w14:textId="77777777" w:rsidR="00B30C01" w:rsidRPr="00B30C01" w:rsidRDefault="00B30C01" w:rsidP="00B30C01">
            <w:pPr>
              <w:rPr>
                <w:rFonts w:ascii="Times New Roman" w:eastAsia="Calibri" w:hAnsi="Times New Roman" w:cs="Times New Roman"/>
                <w:sz w:val="24"/>
                <w:szCs w:val="24"/>
                <w:lang w:val="en-GB"/>
              </w:rPr>
            </w:pPr>
            <w:r w:rsidRPr="00B30C01">
              <w:rPr>
                <w:rFonts w:ascii="Times New Roman" w:eastAsia="Calibri" w:hAnsi="Times New Roman" w:cs="Times New Roman"/>
                <w:sz w:val="24"/>
                <w:szCs w:val="24"/>
                <w:lang w:val="en-GB"/>
              </w:rPr>
              <w:t>Bank Name: Ecobank Ghana</w:t>
            </w:r>
          </w:p>
          <w:p w14:paraId="449F90B7" w14:textId="77777777" w:rsidR="00B30C01" w:rsidRPr="00B30C01" w:rsidRDefault="00B30C01" w:rsidP="00B30C01">
            <w:pPr>
              <w:rPr>
                <w:rFonts w:ascii="Times New Roman" w:eastAsia="Calibri" w:hAnsi="Times New Roman" w:cs="Times New Roman"/>
                <w:sz w:val="24"/>
                <w:szCs w:val="24"/>
                <w:lang w:val="en-GB"/>
              </w:rPr>
            </w:pPr>
            <w:r w:rsidRPr="00B30C01">
              <w:rPr>
                <w:rFonts w:ascii="Times New Roman" w:eastAsia="Calibri" w:hAnsi="Times New Roman" w:cs="Times New Roman"/>
                <w:sz w:val="24"/>
                <w:szCs w:val="24"/>
                <w:lang w:val="en-GB"/>
              </w:rPr>
              <w:t>Account Number: 1441002449205</w:t>
            </w:r>
          </w:p>
          <w:p w14:paraId="387F9113" w14:textId="77777777" w:rsidR="00B30C01" w:rsidRPr="00B30C01" w:rsidRDefault="00B30C01" w:rsidP="00B30C01">
            <w:pPr>
              <w:rPr>
                <w:rFonts w:ascii="Times New Roman" w:eastAsia="Calibri" w:hAnsi="Times New Roman" w:cs="Times New Roman"/>
                <w:sz w:val="24"/>
                <w:szCs w:val="24"/>
                <w:lang w:val="en-GB"/>
              </w:rPr>
            </w:pPr>
            <w:r w:rsidRPr="00B30C01">
              <w:rPr>
                <w:rFonts w:ascii="Times New Roman" w:eastAsia="Calibri" w:hAnsi="Times New Roman" w:cs="Times New Roman"/>
                <w:sz w:val="24"/>
                <w:szCs w:val="24"/>
                <w:lang w:val="en-GB"/>
              </w:rPr>
              <w:t>Bank Address: 2 Morocco Lane, Off Independence Ave</w:t>
            </w:r>
          </w:p>
        </w:tc>
      </w:tr>
      <w:tr w:rsidR="00B30C01" w:rsidRPr="00B30C01" w14:paraId="7FE87F17" w14:textId="77777777" w:rsidTr="00197F09">
        <w:tc>
          <w:tcPr>
            <w:tcW w:w="10261" w:type="dxa"/>
            <w:tcMar>
              <w:top w:w="288" w:type="dxa"/>
              <w:bottom w:w="115" w:type="dxa"/>
            </w:tcMar>
          </w:tcPr>
          <w:p w14:paraId="7DE928E8" w14:textId="77777777" w:rsidR="00B30C01" w:rsidRPr="00B30C01" w:rsidRDefault="00B30C01" w:rsidP="00B30C01">
            <w:pPr>
              <w:rPr>
                <w:rFonts w:ascii="Times New Roman" w:eastAsia="Calibri" w:hAnsi="Times New Roman" w:cs="Times New Roman"/>
                <w:b/>
                <w:bCs/>
                <w:sz w:val="24"/>
                <w:szCs w:val="24"/>
                <w:lang w:val="en-GB"/>
              </w:rPr>
            </w:pPr>
            <w:r w:rsidRPr="00B30C01">
              <w:rPr>
                <w:rFonts w:ascii="Times New Roman" w:eastAsia="Calibri" w:hAnsi="Times New Roman" w:cs="Times New Roman"/>
                <w:b/>
                <w:bCs/>
                <w:sz w:val="24"/>
                <w:szCs w:val="24"/>
                <w:lang w:val="en-GB"/>
              </w:rPr>
              <w:t>Mobile Money Details</w:t>
            </w:r>
          </w:p>
          <w:p w14:paraId="74D34D01" w14:textId="77777777" w:rsidR="00B30C01" w:rsidRPr="00B30C01" w:rsidRDefault="00B30C01" w:rsidP="00B30C01">
            <w:pPr>
              <w:rPr>
                <w:rFonts w:ascii="Times New Roman" w:eastAsia="Calibri" w:hAnsi="Times New Roman" w:cs="Times New Roman"/>
                <w:sz w:val="24"/>
                <w:szCs w:val="24"/>
                <w:lang w:val="en-GB"/>
              </w:rPr>
            </w:pPr>
            <w:r w:rsidRPr="00B30C01">
              <w:rPr>
                <w:rFonts w:ascii="Times New Roman" w:eastAsia="Calibri" w:hAnsi="Times New Roman" w:cs="Times New Roman"/>
                <w:sz w:val="24"/>
                <w:szCs w:val="24"/>
                <w:lang w:val="en-GB"/>
              </w:rPr>
              <w:t>Wallet Name: Shawn Nii Nortey Owusu-Nortey</w:t>
            </w:r>
          </w:p>
          <w:p w14:paraId="693E21F6" w14:textId="77777777" w:rsidR="00B30C01" w:rsidRPr="00B30C01" w:rsidRDefault="00B30C01" w:rsidP="00B30C01">
            <w:pPr>
              <w:rPr>
                <w:rFonts w:ascii="Times New Roman" w:eastAsia="Calibri" w:hAnsi="Times New Roman" w:cs="Times New Roman"/>
                <w:sz w:val="24"/>
                <w:szCs w:val="24"/>
                <w:lang w:val="en-GB"/>
              </w:rPr>
            </w:pPr>
            <w:r w:rsidRPr="00B30C01">
              <w:rPr>
                <w:rFonts w:ascii="Times New Roman" w:eastAsia="Calibri" w:hAnsi="Times New Roman" w:cs="Times New Roman"/>
                <w:sz w:val="24"/>
                <w:szCs w:val="24"/>
                <w:lang w:val="en-GB"/>
              </w:rPr>
              <w:t>Wallet Number: 0261879830</w:t>
            </w:r>
          </w:p>
          <w:p w14:paraId="0FA9CB4A" w14:textId="77777777" w:rsidR="00B30C01" w:rsidRPr="00B30C01" w:rsidRDefault="00B30C01" w:rsidP="00B30C01">
            <w:pPr>
              <w:rPr>
                <w:rFonts w:ascii="Times New Roman" w:eastAsia="Calibri" w:hAnsi="Times New Roman" w:cs="Times New Roman"/>
                <w:b/>
                <w:bCs/>
                <w:sz w:val="24"/>
                <w:szCs w:val="24"/>
                <w:lang w:val="en-GB"/>
              </w:rPr>
            </w:pPr>
            <w:r w:rsidRPr="00B30C01">
              <w:rPr>
                <w:rFonts w:ascii="Times New Roman" w:eastAsia="Calibri" w:hAnsi="Times New Roman" w:cs="Times New Roman"/>
                <w:sz w:val="24"/>
                <w:szCs w:val="24"/>
                <w:lang w:val="en-GB"/>
              </w:rPr>
              <w:t>Network: AirtelTigo (AT)</w:t>
            </w:r>
          </w:p>
        </w:tc>
      </w:tr>
      <w:tr w:rsidR="00B30C01" w:rsidRPr="00B30C01" w14:paraId="78239F24" w14:textId="77777777" w:rsidTr="00197F09">
        <w:tc>
          <w:tcPr>
            <w:tcW w:w="10261" w:type="dxa"/>
          </w:tcPr>
          <w:p w14:paraId="156091D0" w14:textId="77777777" w:rsidR="00B30C01" w:rsidRPr="00B30C01" w:rsidRDefault="00B30C01" w:rsidP="00B30C01">
            <w:pPr>
              <w:keepNext/>
              <w:keepLines/>
              <w:spacing w:line="264" w:lineRule="auto"/>
              <w:outlineLvl w:val="3"/>
              <w:rPr>
                <w:rFonts w:ascii="Times New Roman" w:eastAsia="Calibri" w:hAnsi="Times New Roman" w:cs="Times New Roman"/>
                <w:b/>
                <w:iCs/>
                <w:caps/>
                <w:spacing w:val="4"/>
                <w:sz w:val="24"/>
                <w:szCs w:val="24"/>
                <w:lang w:val="en-GB"/>
              </w:rPr>
            </w:pPr>
          </w:p>
          <w:p w14:paraId="34C6A72A" w14:textId="77777777" w:rsidR="00B30C01" w:rsidRPr="00B30C01" w:rsidRDefault="00B30C01" w:rsidP="00B30C01">
            <w:pPr>
              <w:keepNext/>
              <w:keepLines/>
              <w:spacing w:line="264" w:lineRule="auto"/>
              <w:jc w:val="center"/>
              <w:outlineLvl w:val="3"/>
              <w:rPr>
                <w:rFonts w:ascii="Times New Roman" w:eastAsia="Calibri" w:hAnsi="Times New Roman" w:cs="Times New Roman"/>
                <w:b/>
                <w:iCs/>
                <w:caps/>
                <w:spacing w:val="4"/>
                <w:sz w:val="24"/>
                <w:szCs w:val="24"/>
                <w:lang w:val="en-GB"/>
              </w:rPr>
            </w:pPr>
            <w:r w:rsidRPr="00B30C01">
              <w:rPr>
                <w:rFonts w:ascii="Times New Roman" w:eastAsia="Calibri" w:hAnsi="Times New Roman" w:cs="Times New Roman"/>
                <w:bCs/>
                <w:iCs/>
                <w:caps/>
                <w:spacing w:val="4"/>
                <w:sz w:val="24"/>
                <w:szCs w:val="24"/>
                <w:lang w:val="en-GB"/>
              </w:rPr>
              <w:t>Thank you for your patronage</w:t>
            </w:r>
          </w:p>
          <w:p w14:paraId="4407BE7D" w14:textId="77777777" w:rsidR="00B30C01" w:rsidRPr="00B30C01" w:rsidRDefault="00B30C01" w:rsidP="00B30C01">
            <w:pPr>
              <w:keepNext/>
              <w:keepLines/>
              <w:spacing w:line="264" w:lineRule="auto"/>
              <w:jc w:val="center"/>
              <w:outlineLvl w:val="3"/>
              <w:rPr>
                <w:rFonts w:ascii="Times New Roman" w:eastAsia="Calibri" w:hAnsi="Times New Roman" w:cs="Times New Roman"/>
                <w:b/>
                <w:iCs/>
                <w:caps/>
                <w:spacing w:val="4"/>
                <w:sz w:val="24"/>
                <w:szCs w:val="24"/>
                <w:lang w:val="en-GB"/>
              </w:rPr>
            </w:pPr>
          </w:p>
        </w:tc>
      </w:tr>
    </w:tbl>
    <w:p w14:paraId="099D3133" w14:textId="77777777" w:rsidR="00B30C01" w:rsidRPr="00B30C01" w:rsidRDefault="00B30C01" w:rsidP="00B30C01">
      <w:pPr>
        <w:spacing w:after="0" w:line="240" w:lineRule="auto"/>
        <w:rPr>
          <w:rFonts w:ascii="Calibri" w:eastAsia="Calibri" w:hAnsi="Calibri" w:cs="Calibri"/>
          <w:sz w:val="24"/>
          <w:szCs w:val="24"/>
          <w:lang w:val="en-GB"/>
        </w:rPr>
      </w:pPr>
    </w:p>
    <w:p w14:paraId="6E753496" w14:textId="77777777" w:rsidR="00B30C01" w:rsidRPr="00B30C01" w:rsidRDefault="00B30C01" w:rsidP="00B30C01">
      <w:pPr>
        <w:spacing w:after="0" w:line="240" w:lineRule="auto"/>
        <w:rPr>
          <w:rFonts w:ascii="Calibri" w:eastAsia="Calibri" w:hAnsi="Calibri" w:cs="Calibri"/>
          <w:sz w:val="24"/>
          <w:szCs w:val="24"/>
          <w:lang w:val="en-GB"/>
        </w:rPr>
      </w:pPr>
    </w:p>
    <w:p w14:paraId="216F4E23" w14:textId="77777777" w:rsidR="00B30C01" w:rsidRPr="00B30C01" w:rsidRDefault="00B30C01" w:rsidP="00B30C01">
      <w:pPr>
        <w:spacing w:after="0" w:line="240" w:lineRule="auto"/>
        <w:rPr>
          <w:rFonts w:ascii="Calibri" w:eastAsia="Calibri" w:hAnsi="Calibri" w:cs="Calibri"/>
          <w:sz w:val="24"/>
          <w:szCs w:val="24"/>
          <w:lang w:val="en-GB"/>
        </w:rPr>
      </w:pPr>
    </w:p>
    <w:p w14:paraId="19D56C12" w14:textId="0AB15E94" w:rsidR="00240304" w:rsidRPr="00B30C01" w:rsidRDefault="00240304" w:rsidP="00B30C01"/>
    <w:sectPr w:rsidR="00240304" w:rsidRPr="00B30C01" w:rsidSect="00B30C01">
      <w:pgSz w:w="11906" w:h="16838" w:code="9"/>
      <w:pgMar w:top="1152" w:right="720" w:bottom="1152"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19544330">
    <w:abstractNumId w:val="8"/>
  </w:num>
  <w:num w:numId="2" w16cid:durableId="659621418">
    <w:abstractNumId w:val="6"/>
  </w:num>
  <w:num w:numId="3" w16cid:durableId="1963026915">
    <w:abstractNumId w:val="5"/>
  </w:num>
  <w:num w:numId="4" w16cid:durableId="518852485">
    <w:abstractNumId w:val="4"/>
  </w:num>
  <w:num w:numId="5" w16cid:durableId="849684121">
    <w:abstractNumId w:val="7"/>
  </w:num>
  <w:num w:numId="6" w16cid:durableId="405300791">
    <w:abstractNumId w:val="3"/>
  </w:num>
  <w:num w:numId="7" w16cid:durableId="2084402567">
    <w:abstractNumId w:val="2"/>
  </w:num>
  <w:num w:numId="8" w16cid:durableId="560949697">
    <w:abstractNumId w:val="1"/>
  </w:num>
  <w:num w:numId="9" w16cid:durableId="3208923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40304"/>
    <w:rsid w:val="0029639D"/>
    <w:rsid w:val="00326F90"/>
    <w:rsid w:val="008B686D"/>
    <w:rsid w:val="00AA1D8D"/>
    <w:rsid w:val="00B30C01"/>
    <w:rsid w:val="00B47730"/>
    <w:rsid w:val="00B61310"/>
    <w:rsid w:val="00CB0664"/>
    <w:rsid w:val="00F5601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7B81701"/>
  <w14:defaultImageDpi w14:val="300"/>
  <w15:docId w15:val="{C0534E2F-55D0-664C-AEDD-C84C29E6B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uiPriority="40"/>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1"/>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1"/>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1"/>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dTable1Light-Accent1">
    <w:name w:val="Grid Table 1 Light Accent 1"/>
    <w:basedOn w:val="TableNormal"/>
    <w:uiPriority w:val="46"/>
    <w:rsid w:val="00B30C01"/>
    <w:pPr>
      <w:spacing w:after="0" w:line="240" w:lineRule="auto"/>
    </w:pPr>
    <w:rPr>
      <w:rFonts w:cstheme="minorHAnsi"/>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B30C01"/>
    <w:pPr>
      <w:spacing w:after="0" w:line="240" w:lineRule="auto"/>
    </w:pPr>
    <w:rPr>
      <w:rFonts w:cstheme="minorHAnsi"/>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Grid1">
    <w:name w:val="Table Grid1"/>
    <w:basedOn w:val="TableNormal"/>
    <w:next w:val="TableGrid"/>
    <w:uiPriority w:val="1"/>
    <w:rsid w:val="00B30C01"/>
    <w:pPr>
      <w:spacing w:after="0" w:line="240" w:lineRule="auto"/>
    </w:pPr>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1134368">
      <w:bodyDiv w:val="1"/>
      <w:marLeft w:val="0"/>
      <w:marRight w:val="0"/>
      <w:marTop w:val="0"/>
      <w:marBottom w:val="0"/>
      <w:divBdr>
        <w:top w:val="none" w:sz="0" w:space="0" w:color="auto"/>
        <w:left w:val="none" w:sz="0" w:space="0" w:color="auto"/>
        <w:bottom w:val="none" w:sz="0" w:space="0" w:color="auto"/>
        <w:right w:val="none" w:sz="0" w:space="0" w:color="auto"/>
      </w:divBdr>
      <w:divsChild>
        <w:div w:id="735199861">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425E8BB1792E24D928C1B204890C5FF"/>
        <w:category>
          <w:name w:val="General"/>
          <w:gallery w:val="placeholder"/>
        </w:category>
        <w:types>
          <w:type w:val="bbPlcHdr"/>
        </w:types>
        <w:behaviors>
          <w:behavior w:val="content"/>
        </w:behaviors>
        <w:guid w:val="{A27497C8-9AAA-D247-A3C8-694F8573E251}"/>
      </w:docPartPr>
      <w:docPartBody>
        <w:p w:rsidR="00000000" w:rsidRDefault="0006598F" w:rsidP="0006598F">
          <w:pPr>
            <w:pStyle w:val="0425E8BB1792E24D928C1B204890C5FF"/>
          </w:pPr>
          <w:r w:rsidRPr="00EF1123">
            <w:rPr>
              <w:lang w:val="en-GB" w:bidi="en-GB"/>
            </w:rPr>
            <w:t>INVOICE</w:t>
          </w:r>
        </w:p>
      </w:docPartBody>
    </w:docPart>
    <w:docPart>
      <w:docPartPr>
        <w:name w:val="3B6CE000A655244BB53AA95D4C637338"/>
        <w:category>
          <w:name w:val="General"/>
          <w:gallery w:val="placeholder"/>
        </w:category>
        <w:types>
          <w:type w:val="bbPlcHdr"/>
        </w:types>
        <w:behaviors>
          <w:behavior w:val="content"/>
        </w:behaviors>
        <w:guid w:val="{239D57A2-98B1-1A42-B959-4943F2193F2A}"/>
      </w:docPartPr>
      <w:docPartBody>
        <w:p w:rsidR="00000000" w:rsidRDefault="0006598F" w:rsidP="0006598F">
          <w:pPr>
            <w:pStyle w:val="3B6CE000A655244BB53AA95D4C637338"/>
          </w:pPr>
          <w:r w:rsidRPr="00EF1123">
            <w:rPr>
              <w:lang w:val="en-GB" w:bidi="en-GB"/>
            </w:rPr>
            <w:t>Date</w:t>
          </w:r>
        </w:p>
      </w:docPartBody>
    </w:docPart>
    <w:docPart>
      <w:docPartPr>
        <w:name w:val="9A6AEA20B32D1E479D4FEE69437905DC"/>
        <w:category>
          <w:name w:val="General"/>
          <w:gallery w:val="placeholder"/>
        </w:category>
        <w:types>
          <w:type w:val="bbPlcHdr"/>
        </w:types>
        <w:behaviors>
          <w:behavior w:val="content"/>
        </w:behaviors>
        <w:guid w:val="{DFAAF244-3D96-0740-A4E5-9512E4F2F7F2}"/>
      </w:docPartPr>
      <w:docPartBody>
        <w:p w:rsidR="00000000" w:rsidRDefault="0006598F" w:rsidP="0006598F">
          <w:pPr>
            <w:pStyle w:val="9A6AEA20B32D1E479D4FEE69437905DC"/>
          </w:pPr>
          <w:r w:rsidRPr="00EF1123">
            <w:rPr>
              <w:lang w:val="en-GB" w:bidi="en-GB"/>
            </w:rPr>
            <w:t>To:</w:t>
          </w:r>
        </w:p>
      </w:docPartBody>
    </w:docPart>
    <w:docPart>
      <w:docPartPr>
        <w:name w:val="6921D163E3BC934B8BE5CD2257CC0E5C"/>
        <w:category>
          <w:name w:val="General"/>
          <w:gallery w:val="placeholder"/>
        </w:category>
        <w:types>
          <w:type w:val="bbPlcHdr"/>
        </w:types>
        <w:behaviors>
          <w:behavior w:val="content"/>
        </w:behaviors>
        <w:guid w:val="{A303883E-1DA2-7045-ACB7-087164143918}"/>
      </w:docPartPr>
      <w:docPartBody>
        <w:p w:rsidR="00000000" w:rsidRDefault="0006598F" w:rsidP="0006598F">
          <w:pPr>
            <w:pStyle w:val="6921D163E3BC934B8BE5CD2257CC0E5C"/>
          </w:pPr>
          <w:r w:rsidRPr="00EF1123">
            <w:rPr>
              <w:lang w:val="en-GB" w:bidi="en-GB"/>
            </w:rPr>
            <w:t>DESCRIPTION</w:t>
          </w:r>
        </w:p>
      </w:docPartBody>
    </w:docPart>
    <w:docPart>
      <w:docPartPr>
        <w:name w:val="9202E21FB7F21849B9EBB8925BA07131"/>
        <w:category>
          <w:name w:val="General"/>
          <w:gallery w:val="placeholder"/>
        </w:category>
        <w:types>
          <w:type w:val="bbPlcHdr"/>
        </w:types>
        <w:behaviors>
          <w:behavior w:val="content"/>
        </w:behaviors>
        <w:guid w:val="{4F819FD9-D780-9D43-A852-7A1D0A4F76C9}"/>
      </w:docPartPr>
      <w:docPartBody>
        <w:p w:rsidR="00000000" w:rsidRDefault="0006598F" w:rsidP="0006598F">
          <w:pPr>
            <w:pStyle w:val="9202E21FB7F21849B9EBB8925BA07131"/>
          </w:pPr>
          <w:r w:rsidRPr="00EF1123">
            <w:rPr>
              <w:lang w:val="en-GB" w:bidi="en-GB"/>
            </w:rPr>
            <w:t>TOTAL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98F"/>
    <w:rsid w:val="0006598F"/>
    <w:rsid w:val="00B61310"/>
    <w:rsid w:val="00E73BF7"/>
  </w:rsids>
  <m:mathPr>
    <m:mathFont m:val="Cambria Math"/>
    <m:brkBin m:val="before"/>
    <m:brkBinSub m:val="--"/>
    <m:smallFrac m:val="0"/>
    <m:dispDef/>
    <m:lMargin m:val="0"/>
    <m:rMargin m:val="0"/>
    <m:defJc m:val="centerGroup"/>
    <m:wrapIndent m:val="1440"/>
    <m:intLim m:val="subSup"/>
    <m:naryLim m:val="undOvr"/>
  </m:mathPr>
  <w:themeFontLang w:val="en-G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H"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57D273109371D45BBCF612DF83872F6">
    <w:name w:val="057D273109371D45BBCF612DF83872F6"/>
    <w:rsid w:val="0006598F"/>
  </w:style>
  <w:style w:type="paragraph" w:customStyle="1" w:styleId="3946C4790884E248B13935BF0164948B">
    <w:name w:val="3946C4790884E248B13935BF0164948B"/>
    <w:rsid w:val="0006598F"/>
  </w:style>
  <w:style w:type="paragraph" w:customStyle="1" w:styleId="41F300C1A6E003419CF70AC67799A210">
    <w:name w:val="41F300C1A6E003419CF70AC67799A210"/>
    <w:rsid w:val="0006598F"/>
  </w:style>
  <w:style w:type="paragraph" w:customStyle="1" w:styleId="C240F6021E76004BAA9BCEC9F83F22E5">
    <w:name w:val="C240F6021E76004BAA9BCEC9F83F22E5"/>
    <w:rsid w:val="0006598F"/>
  </w:style>
  <w:style w:type="paragraph" w:customStyle="1" w:styleId="CA8E55778386DA4C9FD819D5C477AD87">
    <w:name w:val="CA8E55778386DA4C9FD819D5C477AD87"/>
    <w:rsid w:val="0006598F"/>
  </w:style>
  <w:style w:type="paragraph" w:customStyle="1" w:styleId="77E68E1D795682468C51A7D2C78355E1">
    <w:name w:val="77E68E1D795682468C51A7D2C78355E1"/>
    <w:rsid w:val="0006598F"/>
  </w:style>
  <w:style w:type="paragraph" w:customStyle="1" w:styleId="E4A54BE5AF87714795B928827D29DD8A">
    <w:name w:val="E4A54BE5AF87714795B928827D29DD8A"/>
    <w:rsid w:val="0006598F"/>
  </w:style>
  <w:style w:type="paragraph" w:customStyle="1" w:styleId="366ABF2605C1274E9B1CE7C46DB1D85D">
    <w:name w:val="366ABF2605C1274E9B1CE7C46DB1D85D"/>
    <w:rsid w:val="0006598F"/>
  </w:style>
  <w:style w:type="paragraph" w:customStyle="1" w:styleId="296AB51325E3F641B36B06224F9C0FAA">
    <w:name w:val="296AB51325E3F641B36B06224F9C0FAA"/>
    <w:rsid w:val="0006598F"/>
  </w:style>
  <w:style w:type="paragraph" w:customStyle="1" w:styleId="709154B5BEC9364FAF98220A0813C9CD">
    <w:name w:val="709154B5BEC9364FAF98220A0813C9CD"/>
    <w:rsid w:val="0006598F"/>
  </w:style>
  <w:style w:type="paragraph" w:customStyle="1" w:styleId="262A46D899E3C548AB6CDD95E8801AD0">
    <w:name w:val="262A46D899E3C548AB6CDD95E8801AD0"/>
    <w:rsid w:val="0006598F"/>
  </w:style>
  <w:style w:type="paragraph" w:customStyle="1" w:styleId="E963DA76D72B71468C7272DBF3697F08">
    <w:name w:val="E963DA76D72B71468C7272DBF3697F08"/>
    <w:rsid w:val="0006598F"/>
  </w:style>
  <w:style w:type="paragraph" w:customStyle="1" w:styleId="9D0AD3B4E1F79948A255EC9C1C1199DB">
    <w:name w:val="9D0AD3B4E1F79948A255EC9C1C1199DB"/>
    <w:rsid w:val="0006598F"/>
  </w:style>
  <w:style w:type="paragraph" w:customStyle="1" w:styleId="6FF96DDCF3989843A84BBAE32BD7554E">
    <w:name w:val="6FF96DDCF3989843A84BBAE32BD7554E"/>
    <w:rsid w:val="0006598F"/>
  </w:style>
  <w:style w:type="paragraph" w:customStyle="1" w:styleId="9CD11EBADCA8354F94EB9A7996EA8B42">
    <w:name w:val="9CD11EBADCA8354F94EB9A7996EA8B42"/>
    <w:rsid w:val="0006598F"/>
  </w:style>
  <w:style w:type="paragraph" w:customStyle="1" w:styleId="DD35C09246BB914790EA835972E0A4B2">
    <w:name w:val="DD35C09246BB914790EA835972E0A4B2"/>
    <w:rsid w:val="0006598F"/>
  </w:style>
  <w:style w:type="paragraph" w:customStyle="1" w:styleId="8FCE43A8F738F4458BD622D3E48052D1">
    <w:name w:val="8FCE43A8F738F4458BD622D3E48052D1"/>
    <w:rsid w:val="0006598F"/>
  </w:style>
  <w:style w:type="paragraph" w:customStyle="1" w:styleId="4A3C1CAB0AC742439273F2D63CB40CF9">
    <w:name w:val="4A3C1CAB0AC742439273F2D63CB40CF9"/>
    <w:rsid w:val="0006598F"/>
  </w:style>
  <w:style w:type="paragraph" w:customStyle="1" w:styleId="C92AB2B20661AA449854DA6ECA255BB4">
    <w:name w:val="C92AB2B20661AA449854DA6ECA255BB4"/>
    <w:rsid w:val="0006598F"/>
  </w:style>
  <w:style w:type="paragraph" w:customStyle="1" w:styleId="C651085F344F0340861D4DB218552B90">
    <w:name w:val="C651085F344F0340861D4DB218552B90"/>
    <w:rsid w:val="0006598F"/>
  </w:style>
  <w:style w:type="paragraph" w:customStyle="1" w:styleId="F8606E45DC403846BA6378555A624BE3">
    <w:name w:val="F8606E45DC403846BA6378555A624BE3"/>
    <w:rsid w:val="0006598F"/>
  </w:style>
  <w:style w:type="paragraph" w:customStyle="1" w:styleId="790BAA552E8FC44795E0B8AD73591F47">
    <w:name w:val="790BAA552E8FC44795E0B8AD73591F47"/>
    <w:rsid w:val="0006598F"/>
  </w:style>
  <w:style w:type="paragraph" w:customStyle="1" w:styleId="5DA6AD578C762B439AD9FD8EFA173151">
    <w:name w:val="5DA6AD578C762B439AD9FD8EFA173151"/>
    <w:rsid w:val="0006598F"/>
  </w:style>
  <w:style w:type="paragraph" w:customStyle="1" w:styleId="1CF5294649B25245AA2EA915E7B61F1F">
    <w:name w:val="1CF5294649B25245AA2EA915E7B61F1F"/>
    <w:rsid w:val="0006598F"/>
  </w:style>
  <w:style w:type="paragraph" w:customStyle="1" w:styleId="7BC582FCBAB59A488D0DE7AC62F678A8">
    <w:name w:val="7BC582FCBAB59A488D0DE7AC62F678A8"/>
    <w:rsid w:val="0006598F"/>
  </w:style>
  <w:style w:type="paragraph" w:customStyle="1" w:styleId="517FFACC537EFD4096E8CE24E92E8698">
    <w:name w:val="517FFACC537EFD4096E8CE24E92E8698"/>
    <w:rsid w:val="0006598F"/>
  </w:style>
  <w:style w:type="paragraph" w:customStyle="1" w:styleId="8BD1821D08FF57448AB73F3D32A219AA">
    <w:name w:val="8BD1821D08FF57448AB73F3D32A219AA"/>
    <w:rsid w:val="0006598F"/>
  </w:style>
  <w:style w:type="paragraph" w:customStyle="1" w:styleId="C53ED997B0BCA84CA332707E0FA61635">
    <w:name w:val="C53ED997B0BCA84CA332707E0FA61635"/>
    <w:rsid w:val="0006598F"/>
  </w:style>
  <w:style w:type="paragraph" w:customStyle="1" w:styleId="C44D7179E7A17046A2359E4076409EBC">
    <w:name w:val="C44D7179E7A17046A2359E4076409EBC"/>
    <w:rsid w:val="0006598F"/>
  </w:style>
  <w:style w:type="paragraph" w:customStyle="1" w:styleId="E75F0487ED2CD2418003CE331F31FF68">
    <w:name w:val="E75F0487ED2CD2418003CE331F31FF68"/>
    <w:rsid w:val="0006598F"/>
  </w:style>
  <w:style w:type="paragraph" w:customStyle="1" w:styleId="180BF51253F5384E87A07BA922183E81">
    <w:name w:val="180BF51253F5384E87A07BA922183E81"/>
    <w:rsid w:val="0006598F"/>
  </w:style>
  <w:style w:type="paragraph" w:customStyle="1" w:styleId="7F1BEE9208368640B177AAAFD017BD79">
    <w:name w:val="7F1BEE9208368640B177AAAFD017BD79"/>
    <w:rsid w:val="0006598F"/>
  </w:style>
  <w:style w:type="paragraph" w:customStyle="1" w:styleId="77FC8B6A410DB14D9BC344F88C566847">
    <w:name w:val="77FC8B6A410DB14D9BC344F88C566847"/>
    <w:rsid w:val="0006598F"/>
  </w:style>
  <w:style w:type="paragraph" w:customStyle="1" w:styleId="96919257F35C0C46AAFEFA96E401E582">
    <w:name w:val="96919257F35C0C46AAFEFA96E401E582"/>
    <w:rsid w:val="0006598F"/>
  </w:style>
  <w:style w:type="paragraph" w:customStyle="1" w:styleId="6AEF63BE71E2BB44B0F399E5D220102E">
    <w:name w:val="6AEF63BE71E2BB44B0F399E5D220102E"/>
    <w:rsid w:val="0006598F"/>
  </w:style>
  <w:style w:type="paragraph" w:customStyle="1" w:styleId="3DFE5F3E24A419438BDFAEB8B872E3B9">
    <w:name w:val="3DFE5F3E24A419438BDFAEB8B872E3B9"/>
    <w:rsid w:val="0006598F"/>
  </w:style>
  <w:style w:type="paragraph" w:customStyle="1" w:styleId="76A04F725CF792418FC3DE5B64656B5F">
    <w:name w:val="76A04F725CF792418FC3DE5B64656B5F"/>
    <w:rsid w:val="0006598F"/>
  </w:style>
  <w:style w:type="paragraph" w:customStyle="1" w:styleId="9C394B8740B7374AAF9EA1D61877E045">
    <w:name w:val="9C394B8740B7374AAF9EA1D61877E045"/>
    <w:rsid w:val="0006598F"/>
  </w:style>
  <w:style w:type="paragraph" w:customStyle="1" w:styleId="F2DB7D2329CC7246A5CC0550CF5A2274">
    <w:name w:val="F2DB7D2329CC7246A5CC0550CF5A2274"/>
    <w:rsid w:val="0006598F"/>
  </w:style>
  <w:style w:type="paragraph" w:customStyle="1" w:styleId="0489BC5526E51A4AB36AF796F1C5D80E">
    <w:name w:val="0489BC5526E51A4AB36AF796F1C5D80E"/>
    <w:rsid w:val="0006598F"/>
  </w:style>
  <w:style w:type="paragraph" w:customStyle="1" w:styleId="B392C3ABCC7F804893298E1E4C31DCE9">
    <w:name w:val="B392C3ABCC7F804893298E1E4C31DCE9"/>
    <w:rsid w:val="0006598F"/>
  </w:style>
  <w:style w:type="paragraph" w:customStyle="1" w:styleId="B81CCF0B97FFD84FB797A01B8328D38C">
    <w:name w:val="B81CCF0B97FFD84FB797A01B8328D38C"/>
    <w:rsid w:val="0006598F"/>
  </w:style>
  <w:style w:type="paragraph" w:customStyle="1" w:styleId="07CF62C9A556384997236F5D7C00493B">
    <w:name w:val="07CF62C9A556384997236F5D7C00493B"/>
    <w:rsid w:val="0006598F"/>
  </w:style>
  <w:style w:type="paragraph" w:customStyle="1" w:styleId="4A574BFB77DCA0489C13167C9538622E">
    <w:name w:val="4A574BFB77DCA0489C13167C9538622E"/>
    <w:rsid w:val="0006598F"/>
  </w:style>
  <w:style w:type="paragraph" w:customStyle="1" w:styleId="E7E17FB5B9F92745952D5742AB861147">
    <w:name w:val="E7E17FB5B9F92745952D5742AB861147"/>
    <w:rsid w:val="0006598F"/>
  </w:style>
  <w:style w:type="paragraph" w:customStyle="1" w:styleId="932D4079C6DB9143B5C2AF1FE00955F3">
    <w:name w:val="932D4079C6DB9143B5C2AF1FE00955F3"/>
    <w:rsid w:val="0006598F"/>
  </w:style>
  <w:style w:type="paragraph" w:customStyle="1" w:styleId="85B747CEEE6A394F9873983AB77385D2">
    <w:name w:val="85B747CEEE6A394F9873983AB77385D2"/>
    <w:rsid w:val="0006598F"/>
  </w:style>
  <w:style w:type="paragraph" w:customStyle="1" w:styleId="F6CB90A259B4ED468D4C1A8D2BF8BCE5">
    <w:name w:val="F6CB90A259B4ED468D4C1A8D2BF8BCE5"/>
    <w:rsid w:val="0006598F"/>
  </w:style>
  <w:style w:type="paragraph" w:customStyle="1" w:styleId="0425E8BB1792E24D928C1B204890C5FF">
    <w:name w:val="0425E8BB1792E24D928C1B204890C5FF"/>
    <w:rsid w:val="0006598F"/>
  </w:style>
  <w:style w:type="paragraph" w:customStyle="1" w:styleId="3B6CE000A655244BB53AA95D4C637338">
    <w:name w:val="3B6CE000A655244BB53AA95D4C637338"/>
    <w:rsid w:val="0006598F"/>
  </w:style>
  <w:style w:type="paragraph" w:customStyle="1" w:styleId="9A6AEA20B32D1E479D4FEE69437905DC">
    <w:name w:val="9A6AEA20B32D1E479D4FEE69437905DC"/>
    <w:rsid w:val="0006598F"/>
  </w:style>
  <w:style w:type="paragraph" w:customStyle="1" w:styleId="6921D163E3BC934B8BE5CD2257CC0E5C">
    <w:name w:val="6921D163E3BC934B8BE5CD2257CC0E5C"/>
    <w:rsid w:val="0006598F"/>
  </w:style>
  <w:style w:type="paragraph" w:customStyle="1" w:styleId="9202E21FB7F21849B9EBB8925BA07131">
    <w:name w:val="9202E21FB7F21849B9EBB8925BA07131"/>
    <w:rsid w:val="0006598F"/>
  </w:style>
  <w:style w:type="paragraph" w:customStyle="1" w:styleId="6F779FF8FED6C74886EE63797A4D6F2A">
    <w:name w:val="6F779FF8FED6C74886EE63797A4D6F2A"/>
    <w:rsid w:val="0006598F"/>
  </w:style>
  <w:style w:type="paragraph" w:customStyle="1" w:styleId="D49A2ECCC6F08842996DD162A6D4A550">
    <w:name w:val="D49A2ECCC6F08842996DD162A6D4A550"/>
    <w:rsid w:val="0006598F"/>
  </w:style>
  <w:style w:type="paragraph" w:customStyle="1" w:styleId="590B0D1EEB8CC342B0483309FFF20D52">
    <w:name w:val="590B0D1EEB8CC342B0483309FFF20D52"/>
    <w:rsid w:val="0006598F"/>
  </w:style>
  <w:style w:type="paragraph" w:customStyle="1" w:styleId="5044DDFD5083C64FB0BB5FE4B57C693A">
    <w:name w:val="5044DDFD5083C64FB0BB5FE4B57C693A"/>
    <w:rsid w:val="0006598F"/>
  </w:style>
  <w:style w:type="paragraph" w:customStyle="1" w:styleId="368C0697B2EFC14EAFF8D884B3F54A03">
    <w:name w:val="368C0697B2EFC14EAFF8D884B3F54A03"/>
    <w:rsid w:val="0006598F"/>
  </w:style>
  <w:style w:type="paragraph" w:customStyle="1" w:styleId="153A86CCE248884E956E11D8A52D8A70">
    <w:name w:val="153A86CCE248884E956E11D8A52D8A70"/>
    <w:rsid w:val="0006598F"/>
  </w:style>
  <w:style w:type="paragraph" w:customStyle="1" w:styleId="3933980D28FF7643B5F01B2626B95063">
    <w:name w:val="3933980D28FF7643B5F01B2626B95063"/>
    <w:rsid w:val="0006598F"/>
  </w:style>
  <w:style w:type="paragraph" w:customStyle="1" w:styleId="CB37DCF12E35854D8BB25B495805535B">
    <w:name w:val="CB37DCF12E35854D8BB25B495805535B"/>
    <w:rsid w:val="0006598F"/>
  </w:style>
  <w:style w:type="paragraph" w:customStyle="1" w:styleId="3F887AEA452BBB46B5D9C553060C2DA4">
    <w:name w:val="3F887AEA452BBB46B5D9C553060C2DA4"/>
    <w:rsid w:val="0006598F"/>
  </w:style>
  <w:style w:type="paragraph" w:customStyle="1" w:styleId="BCE59BDF613D1648AFF9146F601A03A3">
    <w:name w:val="BCE59BDF613D1648AFF9146F601A03A3"/>
    <w:rsid w:val="0006598F"/>
  </w:style>
  <w:style w:type="paragraph" w:customStyle="1" w:styleId="B1E591ADBF50824A9A10E97B011805F9">
    <w:name w:val="B1E591ADBF50824A9A10E97B011805F9"/>
    <w:rsid w:val="0006598F"/>
  </w:style>
  <w:style w:type="paragraph" w:customStyle="1" w:styleId="C49275BDB2E15043B8176A7DEFE42855">
    <w:name w:val="C49275BDB2E15043B8176A7DEFE42855"/>
    <w:rsid w:val="0006598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114</Words>
  <Characters>651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764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Shawn Nii Nortey Owusu-Nortey</cp:lastModifiedBy>
  <cp:revision>3</cp:revision>
  <dcterms:created xsi:type="dcterms:W3CDTF">2013-12-23T23:15:00Z</dcterms:created>
  <dcterms:modified xsi:type="dcterms:W3CDTF">2025-04-07T16:32:00Z</dcterms:modified>
  <cp:category/>
</cp:coreProperties>
</file>